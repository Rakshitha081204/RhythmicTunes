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1CFA1">
      <w:pPr>
        <w:spacing w:before="108"/>
        <w:ind w:right="0" w:firstLine="872" w:firstLineChars="200"/>
        <w:jc w:val="left"/>
        <w:rPr>
          <w:rFonts w:hint="default"/>
          <w:b/>
          <w:spacing w:val="-2"/>
          <w:sz w:val="44"/>
          <w:lang w:val="en-US"/>
        </w:rPr>
      </w:pPr>
      <w:r>
        <w:rPr>
          <w:rFonts w:hint="default"/>
          <w:b/>
          <w:spacing w:val="-2"/>
          <w:sz w:val="44"/>
          <w:lang w:val="en-US"/>
        </w:rPr>
        <w:t xml:space="preserve">       PROJECT DOCUMENTATION</w:t>
      </w:r>
    </w:p>
    <w:p w14:paraId="37E91D69">
      <w:pPr>
        <w:spacing w:before="108"/>
        <w:ind w:right="0" w:firstLine="872" w:firstLineChars="200"/>
        <w:jc w:val="left"/>
        <w:rPr>
          <w:rFonts w:ascii="Cambria"/>
          <w:b/>
          <w:bCs/>
          <w:sz w:val="36"/>
        </w:rPr>
      </w:pPr>
      <w:r>
        <w:rPr>
          <w:b/>
          <w:spacing w:val="-2"/>
          <w:sz w:val="44"/>
        </w:rPr>
        <w:t>Rythimic</w:t>
      </w:r>
      <w:r>
        <w:rPr>
          <w:b/>
          <w:spacing w:val="-8"/>
          <w:sz w:val="44"/>
        </w:rPr>
        <w:t xml:space="preserve"> </w:t>
      </w:r>
      <w:r>
        <w:rPr>
          <w:b/>
          <w:spacing w:val="-2"/>
          <w:sz w:val="44"/>
        </w:rPr>
        <w:t>Tunes</w:t>
      </w:r>
      <w:r>
        <w:rPr>
          <w:b/>
          <w:spacing w:val="-22"/>
          <w:sz w:val="44"/>
        </w:rPr>
        <w:t xml:space="preserve"> </w:t>
      </w:r>
      <w:r>
        <w:rPr>
          <w:rFonts w:ascii="Cambria"/>
          <w:spacing w:val="-2"/>
          <w:sz w:val="36"/>
        </w:rPr>
        <w:t>(React)</w:t>
      </w:r>
      <w:r>
        <w:rPr>
          <w:rFonts w:hint="default" w:ascii="Cambria"/>
          <w:spacing w:val="-2"/>
          <w:sz w:val="36"/>
        </w:rPr>
        <w:t>:</w:t>
      </w:r>
      <w:r>
        <w:rPr>
          <w:rFonts w:hint="default" w:ascii="Cambria"/>
          <w:b/>
          <w:bCs/>
          <w:spacing w:val="-2"/>
          <w:sz w:val="36"/>
        </w:rPr>
        <w:t xml:space="preserve"> Your Melodic</w:t>
      </w:r>
      <w:r>
        <w:rPr>
          <w:rFonts w:hint="default" w:ascii="Cambria"/>
          <w:b/>
          <w:bCs/>
          <w:spacing w:val="-2"/>
          <w:sz w:val="36"/>
          <w:lang w:val="en-US"/>
        </w:rPr>
        <w:t xml:space="preserve"> </w:t>
      </w:r>
      <w:r>
        <w:rPr>
          <w:rFonts w:hint="default" w:ascii="Cambria"/>
          <w:b/>
          <w:bCs/>
          <w:spacing w:val="-2"/>
          <w:sz w:val="36"/>
        </w:rPr>
        <w:t>Companion</w:t>
      </w:r>
    </w:p>
    <w:p w14:paraId="006AED1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Arial" w:hAnsi="Arial" w:cs="Arial"/>
          <w:b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 w:val="0"/>
          <w:sz w:val="22"/>
          <w:szCs w:val="22"/>
          <w:lang w:val="en-US"/>
        </w:rPr>
        <w:t xml:space="preserve">                                  TEAM ID:</w:t>
      </w:r>
      <w:r>
        <w:rPr>
          <w:rFonts w:hint="default" w:ascii="Arial" w:hAnsi="Arial"/>
          <w:b/>
          <w:bCs w:val="0"/>
          <w:sz w:val="22"/>
          <w:szCs w:val="22"/>
          <w:lang w:val="en-US"/>
        </w:rPr>
        <w:t>146046</w:t>
      </w:r>
    </w:p>
    <w:p w14:paraId="5103E56D">
      <w:pPr>
        <w:pStyle w:val="2"/>
        <w:rPr>
          <w:spacing w:val="-2"/>
        </w:rPr>
      </w:pPr>
      <w:bookmarkStart w:id="0" w:name="Introduction:- "/>
      <w:bookmarkEnd w:id="0"/>
    </w:p>
    <w:tbl>
      <w:tblPr>
        <w:tblStyle w:val="7"/>
        <w:tblpPr w:leftFromText="180" w:rightFromText="180" w:vertAnchor="text" w:horzAnchor="page" w:tblpX="1902" w:tblpY="105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6153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4ECCB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41E0E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 w14:paraId="04D24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2A965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6EA2E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rakshitha081204@gmail.com</w:t>
            </w:r>
          </w:p>
        </w:tc>
      </w:tr>
      <w:tr w14:paraId="537A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171821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5C89BB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vidhya212730@gmail.com</w:t>
            </w:r>
          </w:p>
        </w:tc>
      </w:tr>
      <w:tr w14:paraId="5F2C5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E15573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1F638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nithyasri1781@gmail.com</w:t>
            </w:r>
          </w:p>
        </w:tc>
      </w:tr>
      <w:tr w14:paraId="58348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97866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610034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igloonikitha@gmail.com</w:t>
            </w:r>
          </w:p>
        </w:tc>
      </w:tr>
      <w:tr w14:paraId="4CDFB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6593E1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2FFA7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isubbu607@gmail.com</w:t>
            </w:r>
          </w:p>
        </w:tc>
      </w:tr>
    </w:tbl>
    <w:p w14:paraId="6EE4223E">
      <w:pPr>
        <w:pStyle w:val="2"/>
        <w:rPr>
          <w:spacing w:val="-2"/>
        </w:rPr>
      </w:pPr>
    </w:p>
    <w:p w14:paraId="1ACC2BB1">
      <w:pPr>
        <w:pStyle w:val="2"/>
      </w:pPr>
      <w:r>
        <w:rPr>
          <w:spacing w:val="-2"/>
        </w:rPr>
        <w:t>Introduction:-</w:t>
      </w:r>
    </w:p>
    <w:p w14:paraId="09D097E2">
      <w:pPr>
        <w:pStyle w:val="6"/>
        <w:spacing w:before="62" w:line="276" w:lineRule="auto"/>
        <w:ind w:right="358"/>
        <w:jc w:val="both"/>
      </w:pPr>
      <w:r>
        <w:t>Welcome to the future of musical indulgence – an</w:t>
      </w:r>
      <w:r>
        <w:rPr>
          <w:spacing w:val="-6"/>
        </w:rPr>
        <w:t xml:space="preserve"> </w:t>
      </w:r>
      <w:r>
        <w:t>unparalleled</w:t>
      </w:r>
      <w:r>
        <w:rPr>
          <w:spacing w:val="-6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awaits you with our cutting-edge Music Streaming Application, meticulously crafted using the power of React.js. Seamlessly blending innovation with user-centric design, our application is set to redefine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immerse</w:t>
      </w:r>
      <w:r>
        <w:rPr>
          <w:spacing w:val="-6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2"/>
        </w:rPr>
        <w:t>music.</w:t>
      </w:r>
    </w:p>
    <w:p w14:paraId="43022BEA">
      <w:pPr>
        <w:pStyle w:val="6"/>
        <w:spacing w:before="200" w:line="276" w:lineRule="auto"/>
        <w:ind w:right="358"/>
        <w:jc w:val="both"/>
      </w:pPr>
      <w:r>
        <w:t>Designed for the modern music enthusiast, our React-based Music Streaming Application offers a harmonious fusion of robust functionality and an intuitive user interface. From discovering the latest chart-toppers to rediscovering timeless classics, our platform ensures an all-encompassing musical journey tailored to your unique taste.</w:t>
      </w:r>
    </w:p>
    <w:p w14:paraId="317AF5B2">
      <w:pPr>
        <w:pStyle w:val="6"/>
        <w:spacing w:before="200" w:line="276" w:lineRule="auto"/>
        <w:ind w:right="358"/>
        <w:jc w:val="both"/>
      </w:pPr>
      <w:r>
        <w:t>The heart of our Music Streaming Application lies in React, a dynamic and feature-rich JavaScript library. Immerse yourself in a visually stunning and interactive interface, where every click, scroll, and playlist creation feels like a musical revelation. Whether you're on a desktop, tablet, or smartphone, our responsive design ensures a consistent and enjoyable experience across all devices.</w:t>
      </w:r>
    </w:p>
    <w:p w14:paraId="2A306DA0">
      <w:pPr>
        <w:pStyle w:val="6"/>
        <w:spacing w:before="200" w:line="276" w:lineRule="auto"/>
        <w:ind w:right="364"/>
        <w:jc w:val="both"/>
      </w:pPr>
      <w:r>
        <w:t>Say goodbye to the limitations of traditional music listening and welcome a world of possibilities with our React-based Music Streaming Application. Join us on this journey</w:t>
      </w:r>
      <w:r>
        <w:rPr>
          <w:spacing w:val="40"/>
        </w:rPr>
        <w:t xml:space="preserve"> </w:t>
      </w:r>
      <w:r>
        <w:t>as we transform the way you connect with and savor the universal language of music. Get ready to elevate your auditory experience – it's time to press play on a new era of music streaming.</w:t>
      </w:r>
    </w:p>
    <w:p w14:paraId="7EDA90B8">
      <w:pPr>
        <w:pStyle w:val="6"/>
      </w:pPr>
    </w:p>
    <w:p w14:paraId="457D789C">
      <w:pPr>
        <w:pStyle w:val="6"/>
        <w:spacing w:before="205"/>
      </w:pPr>
    </w:p>
    <w:p w14:paraId="0EBC91E5">
      <w:pPr>
        <w:pStyle w:val="2"/>
      </w:pPr>
      <w:r>
        <w:t>Scenario-Based</w:t>
      </w:r>
      <w:r>
        <w:rPr>
          <w:spacing w:val="-13"/>
        </w:rPr>
        <w:t xml:space="preserve"> </w:t>
      </w:r>
      <w:r>
        <w:rPr>
          <w:spacing w:val="-2"/>
        </w:rPr>
        <w:t>Intro:-</w:t>
      </w:r>
    </w:p>
    <w:p w14:paraId="54659442">
      <w:pPr>
        <w:pStyle w:val="6"/>
        <w:spacing w:before="285"/>
        <w:ind w:right="386"/>
      </w:pPr>
      <w:r>
        <w:t>Imagine</w:t>
      </w:r>
      <w:r>
        <w:rPr>
          <w:spacing w:val="-6"/>
        </w:rPr>
        <w:t xml:space="preserve"> </w:t>
      </w:r>
      <w:r>
        <w:t>stepping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bustling</w:t>
      </w:r>
      <w:r>
        <w:rPr>
          <w:spacing w:val="-6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street,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sounds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cars</w:t>
      </w:r>
      <w:r>
        <w:rPr>
          <w:spacing w:val="-6"/>
        </w:rPr>
        <w:t xml:space="preserve"> </w:t>
      </w:r>
      <w:r>
        <w:t>honking,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chatting, and street performers playing in the background. You're on your way to work, and you need a little something to elevate your mood. You pull out your phone and open your favorite music streaming app, "RythimicTunes.</w:t>
      </w:r>
    </w:p>
    <w:p w14:paraId="4A497670">
      <w:pPr>
        <w:pStyle w:val="6"/>
        <w:spacing w:before="285"/>
        <w:ind w:right="386"/>
      </w:pPr>
    </w:p>
    <w:p w14:paraId="0D116AA7">
      <w:pPr>
        <w:pStyle w:val="6"/>
        <w:spacing w:before="25"/>
        <w:ind w:right="386"/>
        <w:sectPr>
          <w:type w:val="continuous"/>
          <w:pgSz w:w="12240" w:h="15840"/>
          <w:pgMar w:top="1820" w:right="1080" w:bottom="280" w:left="1440" w:header="720" w:footer="720" w:gutter="0"/>
          <w:cols w:space="720" w:num="1"/>
        </w:sectPr>
      </w:pPr>
      <w:r>
        <w:t>With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taps,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transported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music</w:t>
      </w:r>
      <w:r>
        <w:rPr>
          <w:spacing w:val="-7"/>
        </w:rPr>
        <w:t xml:space="preserve"> </w:t>
      </w:r>
      <w:r>
        <w:t>tailored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tastes.</w:t>
      </w:r>
      <w:r>
        <w:rPr>
          <w:spacing w:val="-7"/>
        </w:rPr>
        <w:t xml:space="preserve"> </w:t>
      </w:r>
      <w:r>
        <w:t>As you walk, the app’s smart playlist kicks in, starting with an upbeat pop song that gets your feet tapping. As you board the train, the music shifts to a relaxing indie track, perfectly matching your need to unwind during the commute.</w:t>
      </w:r>
    </w:p>
    <w:p w14:paraId="5D9CB610">
      <w:pPr>
        <w:pStyle w:val="6"/>
        <w:spacing w:before="25"/>
        <w:ind w:right="386"/>
      </w:pPr>
    </w:p>
    <w:p w14:paraId="79863235">
      <w:pPr>
        <w:pStyle w:val="2"/>
        <w:spacing w:before="281"/>
        <w:rPr>
          <w:rFonts w:ascii="Calibri"/>
        </w:rPr>
      </w:pPr>
      <w:r>
        <w:rPr>
          <w:rFonts w:ascii="Calibri"/>
          <w:spacing w:val="-5"/>
        </w:rPr>
        <w:t>Target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Audience:-</w:t>
      </w:r>
    </w:p>
    <w:p w14:paraId="6B020754">
      <w:pPr>
        <w:pStyle w:val="6"/>
        <w:spacing w:before="257"/>
      </w:pPr>
      <w:r>
        <w:t>Music</w:t>
      </w:r>
      <w:r>
        <w:rPr>
          <w:spacing w:val="-10"/>
        </w:rPr>
        <w:t xml:space="preserve"> </w:t>
      </w:r>
      <w:r>
        <w:t>Streaming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audience,</w:t>
      </w:r>
      <w:r>
        <w:rPr>
          <w:spacing w:val="-7"/>
        </w:rPr>
        <w:t xml:space="preserve"> </w:t>
      </w:r>
      <w:r>
        <w:rPr>
          <w:spacing w:val="-2"/>
        </w:rPr>
        <w:t>including:</w:t>
      </w:r>
    </w:p>
    <w:p w14:paraId="06D3714C">
      <w:pPr>
        <w:pStyle w:val="9"/>
        <w:numPr>
          <w:ilvl w:val="0"/>
          <w:numId w:val="1"/>
        </w:numPr>
        <w:tabs>
          <w:tab w:val="left" w:pos="720"/>
        </w:tabs>
        <w:spacing w:before="248" w:after="0" w:line="259" w:lineRule="auto"/>
        <w:ind w:left="720" w:right="358" w:hanging="360"/>
        <w:jc w:val="left"/>
        <w:rPr>
          <w:sz w:val="26"/>
        </w:rPr>
      </w:pPr>
      <w:r>
        <w:rPr>
          <w:b/>
          <w:sz w:val="26"/>
        </w:rPr>
        <w:t>Music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Enthusiasts: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People</w:t>
      </w:r>
      <w:r>
        <w:rPr>
          <w:spacing w:val="-8"/>
          <w:sz w:val="26"/>
        </w:rPr>
        <w:t xml:space="preserve"> </w:t>
      </w:r>
      <w:r>
        <w:rPr>
          <w:sz w:val="26"/>
        </w:rPr>
        <w:t>passionate</w:t>
      </w:r>
      <w:r>
        <w:rPr>
          <w:spacing w:val="-8"/>
          <w:sz w:val="26"/>
        </w:rPr>
        <w:t xml:space="preserve"> </w:t>
      </w:r>
      <w:r>
        <w:rPr>
          <w:sz w:val="26"/>
        </w:rPr>
        <w:t>about</w:t>
      </w:r>
      <w:r>
        <w:rPr>
          <w:spacing w:val="-8"/>
          <w:sz w:val="26"/>
        </w:rPr>
        <w:t xml:space="preserve"> </w:t>
      </w:r>
      <w:r>
        <w:rPr>
          <w:sz w:val="26"/>
        </w:rPr>
        <w:t>enjoying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listening</w:t>
      </w:r>
      <w:r>
        <w:rPr>
          <w:spacing w:val="-8"/>
          <w:sz w:val="26"/>
        </w:rPr>
        <w:t xml:space="preserve"> </w:t>
      </w:r>
      <w:r>
        <w:rPr>
          <w:sz w:val="26"/>
        </w:rPr>
        <w:t>Music</w:t>
      </w:r>
      <w:r>
        <w:rPr>
          <w:spacing w:val="-8"/>
          <w:sz w:val="26"/>
        </w:rPr>
        <w:t xml:space="preserve"> </w:t>
      </w:r>
      <w:r>
        <w:rPr>
          <w:sz w:val="26"/>
        </w:rPr>
        <w:t>Through out there free time to relax themselves.</w:t>
      </w:r>
    </w:p>
    <w:p w14:paraId="7DF4B50A">
      <w:pPr>
        <w:pStyle w:val="2"/>
        <w:spacing w:before="16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Goals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Objectives:-</w:t>
      </w:r>
    </w:p>
    <w:p w14:paraId="3BED11EB">
      <w:pPr>
        <w:pStyle w:val="6"/>
        <w:spacing w:before="258" w:line="276" w:lineRule="auto"/>
        <w:ind w:right="359"/>
        <w:jc w:val="both"/>
      </w:pPr>
      <w:r>
        <w:t>The primary goal of Music Streaming is to provide a seamless platform for music enthusiasts, enjoying, and sharing diverse musical experiences. Our objectives include:</w:t>
      </w:r>
    </w:p>
    <w:p w14:paraId="02367EC2">
      <w:pPr>
        <w:pStyle w:val="6"/>
        <w:spacing w:before="200" w:line="276" w:lineRule="auto"/>
        <w:ind w:right="370"/>
        <w:jc w:val="both"/>
      </w:pPr>
      <w:r>
        <w:rPr>
          <w:b/>
        </w:rPr>
        <w:t xml:space="preserve">User-Friendly Interface: </w:t>
      </w:r>
      <w:r>
        <w:t>Develop an intuitive interface that allows users to effortlessly explore, save, and share their favorite music tracks and playlists.</w:t>
      </w:r>
    </w:p>
    <w:p w14:paraId="251C6464">
      <w:pPr>
        <w:spacing w:before="200" w:line="276" w:lineRule="auto"/>
        <w:ind w:left="0" w:right="367" w:firstLine="0"/>
        <w:jc w:val="both"/>
        <w:rPr>
          <w:sz w:val="26"/>
        </w:rPr>
      </w:pPr>
      <w:r>
        <w:rPr>
          <w:b/>
          <w:sz w:val="26"/>
        </w:rPr>
        <w:t xml:space="preserve">Comprehensive Music Streaming: </w:t>
      </w:r>
      <w:r>
        <w:rPr>
          <w:sz w:val="26"/>
        </w:rPr>
        <w:t>Provide robust features for organizing and managing music content, including advanced search options for easy discovery.</w:t>
      </w:r>
    </w:p>
    <w:p w14:paraId="67083DB3">
      <w:pPr>
        <w:pStyle w:val="6"/>
        <w:spacing w:before="200" w:line="276" w:lineRule="auto"/>
        <w:ind w:right="358"/>
        <w:jc w:val="both"/>
      </w:pPr>
      <w:r>
        <w:rPr>
          <w:b/>
        </w:rPr>
        <w:t xml:space="preserve">Modern Tech Stack: </w:t>
      </w:r>
      <w:r>
        <w:t>Harness cutting-edge web development technologies, such as React.js, to ensure an efficient and enjoyable user experience while navigating and interacting with the music streaming application.</w:t>
      </w:r>
    </w:p>
    <w:p w14:paraId="2DB914D6">
      <w:pPr>
        <w:pStyle w:val="6"/>
      </w:pPr>
    </w:p>
    <w:p w14:paraId="3C4E6139">
      <w:pPr>
        <w:pStyle w:val="6"/>
        <w:spacing w:before="125"/>
      </w:pPr>
    </w:p>
    <w:p w14:paraId="730ED79B">
      <w:pPr>
        <w:spacing w:before="0"/>
        <w:ind w:left="0" w:right="0" w:firstLine="0"/>
        <w:jc w:val="both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Key</w:t>
      </w:r>
      <w:r>
        <w:rPr>
          <w:rFonts w:ascii="Cambria"/>
          <w:b/>
          <w:spacing w:val="-14"/>
          <w:sz w:val="36"/>
        </w:rPr>
        <w:t xml:space="preserve"> </w:t>
      </w:r>
      <w:r>
        <w:rPr>
          <w:rFonts w:ascii="Cambria"/>
          <w:b/>
          <w:spacing w:val="-2"/>
          <w:sz w:val="36"/>
        </w:rPr>
        <w:t>Features:-</w:t>
      </w:r>
    </w:p>
    <w:p w14:paraId="6EA11AC0">
      <w:pPr>
        <w:pStyle w:val="6"/>
        <w:numPr>
          <w:ilvl w:val="0"/>
          <w:numId w:val="2"/>
        </w:numPr>
        <w:tabs>
          <w:tab w:val="left" w:pos="719"/>
          <w:tab w:val="clear" w:pos="420"/>
        </w:tabs>
        <w:spacing w:before="268"/>
        <w:ind w:left="420" w:leftChars="0" w:right="386" w:hanging="420" w:firstLineChars="0"/>
      </w:pPr>
      <w:r>
        <w:rPr>
          <w:b/>
        </w:rPr>
        <w:t xml:space="preserve">Song Listings: </w:t>
      </w:r>
      <w:r>
        <w:t>Display a comprehensive list of available songs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title, artist, genre, and release date.</w:t>
      </w:r>
    </w:p>
    <w:p w14:paraId="0810CE1C">
      <w:pPr>
        <w:pStyle w:val="6"/>
        <w:numPr>
          <w:ilvl w:val="0"/>
          <w:numId w:val="2"/>
        </w:numPr>
        <w:tabs>
          <w:tab w:val="left" w:pos="719"/>
          <w:tab w:val="clear" w:pos="420"/>
        </w:tabs>
        <w:ind w:left="420" w:leftChars="0" w:right="386" w:hanging="420" w:firstLineChars="0"/>
      </w:pPr>
      <w:r>
        <w:rPr>
          <w:b/>
        </w:rPr>
        <w:t>Playlist</w:t>
      </w:r>
      <w:r>
        <w:rPr>
          <w:b/>
          <w:spacing w:val="40"/>
        </w:rPr>
        <w:t xml:space="preserve"> </w:t>
      </w:r>
      <w:r>
        <w:rPr>
          <w:b/>
        </w:rPr>
        <w:t>Creation:</w:t>
      </w:r>
      <w:r>
        <w:rPr>
          <w:b/>
          <w:spacing w:val="40"/>
        </w:rPr>
        <w:t xml:space="preserve"> </w:t>
      </w:r>
      <w:r>
        <w:t>Empower</w:t>
      </w:r>
      <w:r>
        <w:rPr>
          <w:spacing w:val="40"/>
        </w:rPr>
        <w:t xml:space="preserve"> </w:t>
      </w:r>
      <w:r>
        <w:t>users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personalized</w:t>
      </w:r>
      <w:r>
        <w:rPr>
          <w:spacing w:val="40"/>
        </w:rPr>
        <w:t xml:space="preserve"> </w:t>
      </w:r>
      <w:r>
        <w:t>playlists,</w:t>
      </w:r>
      <w:r>
        <w:rPr>
          <w:spacing w:val="40"/>
        </w:rPr>
        <w:t xml:space="preserve"> </w:t>
      </w:r>
      <w:r>
        <w:t>adding</w:t>
      </w:r>
      <w:r>
        <w:rPr>
          <w:spacing w:val="40"/>
        </w:rPr>
        <w:t xml:space="preserve"> </w:t>
      </w:r>
      <w:r>
        <w:t>and organizing songs based on their preferences.</w:t>
      </w:r>
    </w:p>
    <w:p w14:paraId="10FAF5F8">
      <w:pPr>
        <w:pStyle w:val="6"/>
        <w:numPr>
          <w:ilvl w:val="0"/>
          <w:numId w:val="2"/>
        </w:numPr>
        <w:tabs>
          <w:tab w:val="left" w:pos="719"/>
          <w:tab w:val="clear" w:pos="420"/>
        </w:tabs>
        <w:ind w:left="420" w:leftChars="0" w:right="386" w:hanging="420" w:firstLineChars="0"/>
      </w:pPr>
      <w:r>
        <w:rPr>
          <w:b/>
        </w:rPr>
        <w:t>Playback Control:</w:t>
      </w:r>
      <w:r>
        <w:rPr>
          <w:b/>
          <w:spacing w:val="40"/>
        </w:rPr>
        <w:t xml:space="preserve"> </w:t>
      </w:r>
      <w:r>
        <w:t>Implement seamless playback control features, allowing users to play, pause, skip, and adjust volume during music playback.</w:t>
      </w:r>
    </w:p>
    <w:p w14:paraId="37B20AE6">
      <w:pPr>
        <w:pStyle w:val="6"/>
        <w:numPr>
          <w:ilvl w:val="0"/>
          <w:numId w:val="2"/>
        </w:numPr>
        <w:tabs>
          <w:tab w:val="left" w:pos="719"/>
          <w:tab w:val="clear" w:pos="420"/>
        </w:tabs>
        <w:ind w:left="420" w:leftChars="0" w:right="386" w:hanging="420" w:firstLineChars="0"/>
      </w:pPr>
      <w:r>
        <w:rPr>
          <w:b/>
        </w:rPr>
        <w:t xml:space="preserve">Offline Listening: </w:t>
      </w:r>
      <w:r>
        <w:t>Allow users to download songs for offline listening, enhancing the app's accessibility and convenience.</w:t>
      </w:r>
    </w:p>
    <w:p w14:paraId="31E1AC58">
      <w:pPr>
        <w:pStyle w:val="6"/>
        <w:numPr>
          <w:ilvl w:val="0"/>
          <w:numId w:val="2"/>
        </w:numPr>
        <w:tabs>
          <w:tab w:val="left" w:pos="719"/>
          <w:tab w:val="clear" w:pos="420"/>
        </w:tabs>
        <w:ind w:left="420" w:leftChars="0" w:right="386" w:hanging="420" w:firstLineChars="0"/>
      </w:pPr>
      <w:r>
        <w:rPr>
          <w:b/>
        </w:rPr>
        <w:t xml:space="preserve">Search Functionality: </w:t>
      </w:r>
      <w:r>
        <w:t>Implement a robust search feature for users to easily find specific songs, artists, or albums within the app.</w:t>
      </w:r>
    </w:p>
    <w:p w14:paraId="3B830044">
      <w:pPr>
        <w:pStyle w:val="6"/>
        <w:spacing w:after="0"/>
        <w:sectPr>
          <w:pgSz w:w="12240" w:h="15840"/>
          <w:pgMar w:top="1420" w:right="1080" w:bottom="280" w:left="1440" w:header="720" w:footer="720" w:gutter="0"/>
          <w:cols w:space="720" w:num="1"/>
        </w:sectPr>
      </w:pPr>
    </w:p>
    <w:p w14:paraId="637225C3">
      <w:pPr>
        <w:pStyle w:val="2"/>
        <w:spacing w:before="20"/>
        <w:rPr>
          <w:b w:val="0"/>
        </w:rPr>
      </w:pPr>
      <w:r>
        <w:rPr>
          <w:spacing w:val="-2"/>
        </w:rPr>
        <w:t>PRE-REQUISITES</w:t>
      </w:r>
      <w:r>
        <w:rPr>
          <w:b w:val="0"/>
          <w:spacing w:val="-2"/>
        </w:rPr>
        <w:t>:-</w:t>
      </w:r>
    </w:p>
    <w:p w14:paraId="5AA9BFF4">
      <w:pPr>
        <w:pStyle w:val="6"/>
        <w:spacing w:before="261"/>
      </w:pPr>
      <w:r>
        <w:t>Here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prerequisites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frontend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React.js:</w:t>
      </w:r>
    </w:p>
    <w:p w14:paraId="1AEF21C3">
      <w:pPr>
        <w:pStyle w:val="3"/>
        <w:tabs>
          <w:tab w:val="left" w:pos="719"/>
        </w:tabs>
        <w:spacing w:before="247"/>
        <w:ind w:firstLine="0"/>
        <w:rPr>
          <w:b w:val="0"/>
        </w:rPr>
      </w:pPr>
      <w:r>
        <w:t>Node.js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npm</w:t>
      </w:r>
      <w:r>
        <w:rPr>
          <w:b w:val="0"/>
          <w:spacing w:val="-4"/>
        </w:rPr>
        <w:t>:</w:t>
      </w:r>
    </w:p>
    <w:p w14:paraId="21569046">
      <w:pPr>
        <w:pStyle w:val="6"/>
        <w:spacing w:before="186" w:line="276" w:lineRule="auto"/>
        <w:ind w:left="720" w:right="360"/>
        <w:jc w:val="both"/>
      </w:pPr>
      <w:r>
        <w:t>Node.js is a powerful JavaScript runtime environment that allows you to run JavaScript code on the local environment. It provides a scalable and efficient platform for building network applications.</w:t>
      </w:r>
    </w:p>
    <w:p w14:paraId="703A1CA0">
      <w:pPr>
        <w:pStyle w:val="6"/>
        <w:spacing w:before="200" w:line="276" w:lineRule="auto"/>
        <w:ind w:left="720" w:right="401"/>
      </w:pPr>
      <w:r>
        <w:t>Install</w:t>
      </w:r>
      <w:r>
        <w:rPr>
          <w:spacing w:val="-6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npm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machine,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 run JavaScript on the server-side.</w:t>
      </w:r>
    </w:p>
    <w:p w14:paraId="4554D5E1">
      <w:pPr>
        <w:pStyle w:val="9"/>
        <w:numPr>
          <w:numId w:val="0"/>
        </w:numPr>
        <w:tabs>
          <w:tab w:val="left" w:pos="1439"/>
        </w:tabs>
        <w:spacing w:before="199" w:after="0" w:line="240" w:lineRule="auto"/>
        <w:ind w:right="0" w:rightChars="0"/>
        <w:jc w:val="left"/>
        <w:rPr>
          <w:rFonts w:ascii="Microsoft Sans Serif" w:hAnsi="Microsoft Sans Serif"/>
          <w:sz w:val="24"/>
        </w:rPr>
      </w:pPr>
    </w:p>
    <w:p w14:paraId="74BB4756">
      <w:pPr>
        <w:tabs>
          <w:tab w:val="left" w:pos="719"/>
        </w:tabs>
        <w:spacing w:before="24"/>
        <w:ind w:left="360" w:right="0" w:firstLine="0"/>
        <w:jc w:val="left"/>
        <w:rPr>
          <w:sz w:val="26"/>
        </w:rPr>
      </w:pPr>
      <w:r>
        <w:rPr>
          <w:b/>
          <w:spacing w:val="-2"/>
          <w:w w:val="105"/>
          <w:sz w:val="26"/>
        </w:rPr>
        <w:t>React.js</w:t>
      </w:r>
      <w:r>
        <w:rPr>
          <w:spacing w:val="-2"/>
          <w:w w:val="105"/>
          <w:sz w:val="26"/>
        </w:rPr>
        <w:t>:</w:t>
      </w:r>
    </w:p>
    <w:p w14:paraId="7DFD500A">
      <w:pPr>
        <w:pStyle w:val="6"/>
        <w:spacing w:before="185" w:line="276" w:lineRule="auto"/>
        <w:ind w:left="720" w:right="368"/>
        <w:jc w:val="both"/>
      </w:pPr>
      <w:r>
        <w:t>React.js is a popular JavaScript library for building user interfaces. It enables developers to create interactive and reusable UI components, making it</w:t>
      </w:r>
      <w:r>
        <w:rPr>
          <w:spacing w:val="-7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 build dynamic and responsive web applications.</w:t>
      </w:r>
    </w:p>
    <w:p w14:paraId="6181BA6B">
      <w:pPr>
        <w:pStyle w:val="6"/>
        <w:spacing w:before="200"/>
        <w:ind w:left="720"/>
      </w:pPr>
      <w:r>
        <w:t>Install</w:t>
      </w:r>
      <w:r>
        <w:rPr>
          <w:spacing w:val="-12"/>
        </w:rPr>
        <w:t xml:space="preserve"> </w:t>
      </w:r>
      <w:r>
        <w:t>React.js,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interfaces.</w:t>
      </w:r>
    </w:p>
    <w:p w14:paraId="36EF2130">
      <w:pPr>
        <w:pStyle w:val="9"/>
        <w:numPr>
          <w:ilvl w:val="1"/>
          <w:numId w:val="1"/>
        </w:numPr>
        <w:tabs>
          <w:tab w:val="left" w:pos="1439"/>
        </w:tabs>
        <w:spacing w:before="248" w:after="0" w:line="240" w:lineRule="auto"/>
        <w:ind w:left="143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new</w:t>
      </w:r>
      <w:r>
        <w:rPr>
          <w:spacing w:val="-7"/>
          <w:sz w:val="26"/>
        </w:rPr>
        <w:t xml:space="preserve"> </w:t>
      </w:r>
      <w:r>
        <w:rPr>
          <w:sz w:val="26"/>
        </w:rPr>
        <w:t>React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app:</w:t>
      </w:r>
    </w:p>
    <w:p w14:paraId="216F23CF">
      <w:pPr>
        <w:pStyle w:val="6"/>
        <w:spacing w:before="180"/>
        <w:ind w:left="2160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2"/>
        </w:rPr>
        <w:t>vite@latest</w:t>
      </w:r>
    </w:p>
    <w:p w14:paraId="20201ED7">
      <w:pPr>
        <w:pStyle w:val="6"/>
        <w:spacing w:before="249" w:line="276" w:lineRule="auto"/>
        <w:ind w:left="2160" w:right="386"/>
      </w:pPr>
      <w:r>
        <w:t>Enter and then type project-name and select preferred frameworks and then enter</w:t>
      </w:r>
    </w:p>
    <w:p w14:paraId="44A55604">
      <w:pPr>
        <w:pStyle w:val="9"/>
        <w:numPr>
          <w:ilvl w:val="1"/>
          <w:numId w:val="1"/>
        </w:numPr>
        <w:tabs>
          <w:tab w:val="left" w:pos="1439"/>
        </w:tabs>
        <w:spacing w:before="200" w:after="0" w:line="240" w:lineRule="auto"/>
        <w:ind w:left="143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Navigate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project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directory:</w:t>
      </w:r>
    </w:p>
    <w:p w14:paraId="44716165">
      <w:pPr>
        <w:pStyle w:val="6"/>
        <w:spacing w:before="180" w:line="439" w:lineRule="auto"/>
        <w:ind w:left="2466" w:right="4487" w:firstLine="45"/>
        <w:rPr>
          <w:rFonts w:ascii="Courier New"/>
        </w:rPr>
      </w:pPr>
      <w:r>
        <w:rPr>
          <w:rFonts w:ascii="Courier New"/>
          <w:spacing w:val="-2"/>
        </w:rPr>
        <w:t>cd</w:t>
      </w:r>
      <w:r>
        <w:rPr>
          <w:rFonts w:ascii="Courier New"/>
          <w:spacing w:val="-39"/>
        </w:rPr>
        <w:t xml:space="preserve"> </w:t>
      </w:r>
      <w:r>
        <w:rPr>
          <w:rFonts w:ascii="Courier New"/>
          <w:spacing w:val="-2"/>
        </w:rPr>
        <w:t xml:space="preserve">project-name </w:t>
      </w:r>
      <w:r>
        <w:rPr>
          <w:rFonts w:ascii="Courier New"/>
        </w:rPr>
        <w:t>npm install</w:t>
      </w:r>
    </w:p>
    <w:p w14:paraId="2FBC7729">
      <w:pPr>
        <w:pStyle w:val="9"/>
        <w:numPr>
          <w:ilvl w:val="1"/>
          <w:numId w:val="1"/>
        </w:numPr>
        <w:tabs>
          <w:tab w:val="left" w:pos="1439"/>
        </w:tabs>
        <w:spacing w:before="5" w:after="0" w:line="240" w:lineRule="auto"/>
        <w:ind w:left="143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Running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React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App:</w:t>
      </w:r>
    </w:p>
    <w:p w14:paraId="6107D96A">
      <w:pPr>
        <w:pStyle w:val="6"/>
        <w:spacing w:before="185" w:line="276" w:lineRule="auto"/>
        <w:ind w:left="1440" w:right="386"/>
      </w:pP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React</w:t>
      </w:r>
      <w:r>
        <w:rPr>
          <w:spacing w:val="38"/>
        </w:rPr>
        <w:t xml:space="preserve"> </w:t>
      </w:r>
      <w:r>
        <w:t>app</w:t>
      </w:r>
      <w:r>
        <w:rPr>
          <w:spacing w:val="38"/>
        </w:rPr>
        <w:t xml:space="preserve"> </w:t>
      </w:r>
      <w:r>
        <w:t>created,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now start the development server and see your React application in action.</w:t>
      </w:r>
    </w:p>
    <w:p w14:paraId="595DDF51">
      <w:pPr>
        <w:pStyle w:val="9"/>
        <w:numPr>
          <w:ilvl w:val="1"/>
          <w:numId w:val="1"/>
        </w:numPr>
        <w:tabs>
          <w:tab w:val="left" w:pos="1439"/>
        </w:tabs>
        <w:spacing w:before="200" w:after="0" w:line="240" w:lineRule="auto"/>
        <w:ind w:left="143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Start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server:</w:t>
      </w:r>
    </w:p>
    <w:p w14:paraId="1CD2822E">
      <w:pPr>
        <w:pStyle w:val="6"/>
        <w:spacing w:before="180"/>
        <w:ind w:left="2160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5"/>
        </w:rPr>
        <w:t>dev</w:t>
      </w:r>
    </w:p>
    <w:p w14:paraId="096CE162">
      <w:pPr>
        <w:pStyle w:val="6"/>
        <w:spacing w:after="0"/>
        <w:rPr>
          <w:rFonts w:ascii="Courier New"/>
        </w:rPr>
        <w:sectPr>
          <w:pgSz w:w="12240" w:h="15840"/>
          <w:pgMar w:top="1420" w:right="1080" w:bottom="280" w:left="1440" w:header="720" w:footer="720" w:gutter="0"/>
          <w:cols w:space="720" w:num="1"/>
        </w:sectPr>
      </w:pPr>
    </w:p>
    <w:p w14:paraId="7FB85CE9">
      <w:pPr>
        <w:pStyle w:val="6"/>
        <w:spacing w:before="25" w:line="276" w:lineRule="auto"/>
        <w:ind w:left="2160" w:right="56"/>
      </w:pPr>
      <w:r>
        <w:t>This</w:t>
      </w:r>
      <w:r>
        <w:rPr>
          <w:spacing w:val="40"/>
        </w:rPr>
        <w:t xml:space="preserve"> </w:t>
      </w:r>
      <w:r>
        <w:t>command</w:t>
      </w:r>
      <w:r>
        <w:rPr>
          <w:spacing w:val="40"/>
        </w:rPr>
        <w:t xml:space="preserve"> </w:t>
      </w:r>
      <w:r>
        <w:t>launches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server,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80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rPr>
          <w:spacing w:val="-2"/>
        </w:rPr>
        <w:t>browser.</w:t>
      </w:r>
    </w:p>
    <w:p w14:paraId="11B66E61">
      <w:pPr>
        <w:pStyle w:val="6"/>
        <w:numPr>
          <w:ilvl w:val="0"/>
          <w:numId w:val="3"/>
        </w:numPr>
        <w:spacing w:before="200" w:line="259" w:lineRule="auto"/>
        <w:ind w:left="420" w:leftChars="0" w:right="362" w:hanging="420" w:firstLineChars="0"/>
        <w:jc w:val="both"/>
      </w:pPr>
      <w:r>
        <w:rPr>
          <w:spacing w:val="80"/>
          <w:w w:val="150"/>
        </w:rPr>
        <w:t xml:space="preserve"> </w:t>
      </w:r>
      <w:r>
        <w:rPr>
          <w:b/>
        </w:rPr>
        <w:t>HTML, CSS,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JavaScript</w:t>
      </w:r>
      <w:r>
        <w:t>: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 your app, CSS for styling, and JavaScript for client-side interactivity is essential.</w:t>
      </w:r>
    </w:p>
    <w:p w14:paraId="1C9BCEBA">
      <w:pPr>
        <w:pStyle w:val="6"/>
        <w:spacing w:before="24"/>
      </w:pPr>
    </w:p>
    <w:p w14:paraId="13F98755">
      <w:pPr>
        <w:pStyle w:val="6"/>
        <w:numPr>
          <w:ilvl w:val="0"/>
          <w:numId w:val="3"/>
        </w:numPr>
        <w:spacing w:line="259" w:lineRule="auto"/>
        <w:ind w:left="420" w:leftChars="0" w:right="369" w:hanging="420" w:firstLineChars="0"/>
        <w:jc w:val="both"/>
        <w:rPr>
          <w:sz w:val="24"/>
        </w:rPr>
      </w:pPr>
      <w:r>
        <w:rPr>
          <w:b/>
        </w:rPr>
        <w:t>Version Control</w:t>
      </w:r>
      <w:r>
        <w:t>: Use Git for version control, enabling collaboration and tracking changes throughout the development process. Platforms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GitHub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Bitbucket can host your repository.</w:t>
      </w:r>
    </w:p>
    <w:p w14:paraId="42616A56">
      <w:pPr>
        <w:pStyle w:val="6"/>
        <w:spacing w:before="22"/>
        <w:rPr>
          <w:sz w:val="24"/>
        </w:rPr>
      </w:pPr>
    </w:p>
    <w:p w14:paraId="0F772553">
      <w:pPr>
        <w:pStyle w:val="6"/>
        <w:numPr>
          <w:ilvl w:val="0"/>
          <w:numId w:val="3"/>
        </w:numPr>
        <w:spacing w:line="259" w:lineRule="auto"/>
        <w:ind w:left="420" w:leftChars="0" w:right="366" w:hanging="420" w:firstLineChars="0"/>
        <w:jc w:val="both"/>
      </w:pPr>
      <w:r>
        <w:rPr>
          <w:b/>
        </w:rPr>
        <w:t>Development Environment</w:t>
      </w:r>
      <w:r>
        <w:t>: Choose a code editor or Integrated Development Environment (IDE) that suits your preferences, such as Visual Studio Code, Sublime Text, or WebStorm.</w:t>
      </w:r>
    </w:p>
    <w:p w14:paraId="3FD52445">
      <w:pPr>
        <w:pStyle w:val="9"/>
        <w:numPr>
          <w:ilvl w:val="2"/>
          <w:numId w:val="1"/>
        </w:numPr>
        <w:tabs>
          <w:tab w:val="left" w:pos="1613"/>
        </w:tabs>
        <w:spacing w:before="0" w:after="0" w:line="292" w:lineRule="exact"/>
        <w:ind w:left="1613" w:right="0" w:hanging="173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57167CEC">
      <w:pPr>
        <w:pStyle w:val="9"/>
        <w:numPr>
          <w:ilvl w:val="2"/>
          <w:numId w:val="1"/>
        </w:numPr>
        <w:tabs>
          <w:tab w:val="left" w:pos="1613"/>
        </w:tabs>
        <w:spacing w:before="23" w:after="0" w:line="240" w:lineRule="auto"/>
        <w:ind w:left="1613" w:right="0" w:hanging="173"/>
        <w:jc w:val="left"/>
        <w:rPr>
          <w:sz w:val="24"/>
        </w:rPr>
      </w:pPr>
      <w:r>
        <w:rPr>
          <w:sz w:val="24"/>
        </w:rPr>
        <w:t>Sublime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</w:p>
    <w:p w14:paraId="4584CC10">
      <w:pPr>
        <w:spacing w:before="23"/>
        <w:ind w:left="1440" w:right="0" w:firstLine="0"/>
        <w:jc w:val="left"/>
        <w:rPr>
          <w:sz w:val="24"/>
        </w:rPr>
      </w:pPr>
      <w:r>
        <w:rPr>
          <w:sz w:val="24"/>
        </w:rPr>
        <w:t>•WebStorm</w:t>
      </w:r>
    </w:p>
    <w:p w14:paraId="1B752886">
      <w:pPr>
        <w:spacing w:before="184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structure:</w:t>
      </w:r>
    </w:p>
    <w:p w14:paraId="2B135064">
      <w:pPr>
        <w:pStyle w:val="6"/>
        <w:spacing w:before="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175260</wp:posOffset>
            </wp:positionV>
            <wp:extent cx="2296795" cy="3648710"/>
            <wp:effectExtent l="0" t="0" r="0" b="0"/>
            <wp:wrapTopAndBottom/>
            <wp:docPr id="1" name="Image 1" descr="Screenshot 2024-01-02 2315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shot 2024-01-02 2315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825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51983">
      <w:pPr>
        <w:pStyle w:val="6"/>
        <w:spacing w:after="0"/>
        <w:rPr>
          <w:b/>
          <w:sz w:val="20"/>
        </w:rPr>
        <w:sectPr>
          <w:pgSz w:w="12240" w:h="15840"/>
          <w:pgMar w:top="1420" w:right="1080" w:bottom="280" w:left="1440" w:header="720" w:footer="720" w:gutter="0"/>
          <w:cols w:space="720" w:num="1"/>
        </w:sectPr>
      </w:pPr>
    </w:p>
    <w:p w14:paraId="38FEA01F">
      <w:pPr>
        <w:pStyle w:val="6"/>
        <w:spacing w:before="25"/>
        <w:ind w:right="386"/>
      </w:pPr>
      <w:r>
        <w:t>The project structure may vary depending on the specific library, framework, programming language, or development approach used. It's essential to organize the files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directories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maintainability and collaboration among developers.</w:t>
      </w:r>
    </w:p>
    <w:p w14:paraId="095DC614">
      <w:pPr>
        <w:pStyle w:val="6"/>
        <w:spacing w:before="317" w:line="276" w:lineRule="auto"/>
        <w:ind w:right="386"/>
      </w:pPr>
      <w:r>
        <w:t>app/app.component.css, src/app/app.component: These files are part of the main AppComponent,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app.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 handles the overall layout and includes the router outlet for loading different components based on the current route.</w:t>
      </w:r>
    </w:p>
    <w:p w14:paraId="4FDAF279">
      <w:pPr>
        <w:pStyle w:val="6"/>
        <w:spacing w:before="243"/>
      </w:pPr>
    </w:p>
    <w:p w14:paraId="20995D75">
      <w:pPr>
        <w:spacing w:before="0"/>
        <w:ind w:left="0" w:right="0" w:firstLine="0"/>
        <w:jc w:val="left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PROJECT</w:t>
      </w:r>
      <w:r>
        <w:rPr>
          <w:rFonts w:ascii="Cambria"/>
          <w:b/>
          <w:spacing w:val="-19"/>
          <w:sz w:val="40"/>
        </w:rPr>
        <w:t xml:space="preserve"> </w:t>
      </w:r>
      <w:r>
        <w:rPr>
          <w:rFonts w:ascii="Cambria"/>
          <w:b/>
          <w:spacing w:val="-2"/>
          <w:sz w:val="40"/>
        </w:rPr>
        <w:t>FLOW:-</w:t>
      </w:r>
    </w:p>
    <w:p w14:paraId="1E182899">
      <w:pPr>
        <w:spacing w:before="0"/>
        <w:ind w:right="0"/>
        <w:jc w:val="left"/>
        <w:rPr>
          <w:sz w:val="24"/>
        </w:rPr>
      </w:pPr>
    </w:p>
    <w:p w14:paraId="6DBB75D1">
      <w:pPr>
        <w:pStyle w:val="6"/>
        <w:spacing w:before="22"/>
        <w:rPr>
          <w:sz w:val="24"/>
        </w:rPr>
      </w:pPr>
    </w:p>
    <w:p w14:paraId="2795D779">
      <w:pPr>
        <w:pStyle w:val="2"/>
      </w:pPr>
      <w:r>
        <w:t>Milestone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Configuration:</w:t>
      </w:r>
    </w:p>
    <w:p w14:paraId="2CA02045">
      <w:pPr>
        <w:spacing w:before="57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1.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Install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required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tools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software:</w:t>
      </w:r>
    </w:p>
    <w:p w14:paraId="52EFDE94">
      <w:pPr>
        <w:pStyle w:val="3"/>
        <w:numPr>
          <w:ilvl w:val="0"/>
          <w:numId w:val="4"/>
        </w:numPr>
        <w:tabs>
          <w:tab w:val="left" w:pos="719"/>
        </w:tabs>
        <w:spacing w:before="54" w:after="0" w:line="240" w:lineRule="auto"/>
        <w:ind w:left="719" w:right="0" w:hanging="359"/>
        <w:jc w:val="left"/>
        <w:rPr>
          <w:b w:val="0"/>
        </w:rPr>
      </w:pPr>
      <w:r>
        <w:t>Installation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0C3C9999">
      <w:pPr>
        <w:pStyle w:val="6"/>
        <w:spacing w:before="50"/>
      </w:pPr>
    </w:p>
    <w:p w14:paraId="378ED0A9">
      <w:pPr>
        <w:pStyle w:val="9"/>
        <w:numPr>
          <w:ilvl w:val="1"/>
          <w:numId w:val="4"/>
        </w:numPr>
        <w:tabs>
          <w:tab w:val="left" w:pos="1798"/>
          <w:tab w:val="left" w:pos="1800"/>
        </w:tabs>
        <w:spacing w:before="0" w:after="0" w:line="259" w:lineRule="auto"/>
        <w:ind w:left="1800" w:right="2796" w:hanging="360"/>
        <w:jc w:val="left"/>
        <w:rPr>
          <w:sz w:val="26"/>
        </w:rPr>
      </w:pPr>
      <w:r>
        <w:rPr>
          <w:sz w:val="26"/>
        </w:rPr>
        <w:t>Open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project</w:t>
      </w:r>
      <w:r>
        <w:rPr>
          <w:spacing w:val="-9"/>
          <w:sz w:val="26"/>
        </w:rPr>
        <w:t xml:space="preserve"> </w:t>
      </w:r>
      <w:r>
        <w:rPr>
          <w:sz w:val="26"/>
        </w:rPr>
        <w:t>folder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install</w:t>
      </w:r>
      <w:r>
        <w:rPr>
          <w:spacing w:val="-9"/>
          <w:sz w:val="26"/>
        </w:rPr>
        <w:t xml:space="preserve"> </w:t>
      </w:r>
      <w:r>
        <w:rPr>
          <w:sz w:val="26"/>
        </w:rPr>
        <w:t>necessary</w:t>
      </w:r>
      <w:r>
        <w:rPr>
          <w:spacing w:val="-9"/>
          <w:sz w:val="26"/>
        </w:rPr>
        <w:t xml:space="preserve"> </w:t>
      </w:r>
      <w:r>
        <w:rPr>
          <w:sz w:val="26"/>
        </w:rPr>
        <w:t>tools In this project, we use:</w:t>
      </w:r>
    </w:p>
    <w:p w14:paraId="549E835C">
      <w:pPr>
        <w:pStyle w:val="9"/>
        <w:numPr>
          <w:ilvl w:val="2"/>
          <w:numId w:val="4"/>
        </w:numPr>
        <w:tabs>
          <w:tab w:val="left" w:pos="3239"/>
        </w:tabs>
        <w:spacing w:before="0" w:after="0" w:line="317" w:lineRule="exact"/>
        <w:ind w:left="3239" w:right="0" w:hanging="359"/>
        <w:jc w:val="left"/>
        <w:rPr>
          <w:sz w:val="26"/>
        </w:rPr>
      </w:pPr>
      <w:r>
        <w:rPr>
          <w:sz w:val="26"/>
        </w:rPr>
        <w:t>React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Js</w:t>
      </w:r>
    </w:p>
    <w:p w14:paraId="3D20DF1D">
      <w:pPr>
        <w:pStyle w:val="9"/>
        <w:numPr>
          <w:ilvl w:val="2"/>
          <w:numId w:val="4"/>
        </w:numPr>
        <w:tabs>
          <w:tab w:val="left" w:pos="3239"/>
        </w:tabs>
        <w:spacing w:before="25" w:after="0" w:line="240" w:lineRule="auto"/>
        <w:ind w:left="3239" w:right="0" w:hanging="359"/>
        <w:jc w:val="left"/>
        <w:rPr>
          <w:sz w:val="26"/>
        </w:rPr>
      </w:pPr>
      <w:r>
        <w:rPr>
          <w:sz w:val="26"/>
        </w:rPr>
        <w:t>React</w:t>
      </w:r>
      <w:r>
        <w:rPr>
          <w:spacing w:val="-11"/>
          <w:sz w:val="26"/>
        </w:rPr>
        <w:t xml:space="preserve"> </w:t>
      </w:r>
      <w:r>
        <w:rPr>
          <w:sz w:val="26"/>
        </w:rPr>
        <w:t>Router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Dom</w:t>
      </w:r>
    </w:p>
    <w:p w14:paraId="767B66B1">
      <w:pPr>
        <w:pStyle w:val="9"/>
        <w:numPr>
          <w:ilvl w:val="2"/>
          <w:numId w:val="4"/>
        </w:numPr>
        <w:tabs>
          <w:tab w:val="left" w:pos="3239"/>
        </w:tabs>
        <w:spacing w:before="25" w:after="0" w:line="240" w:lineRule="auto"/>
        <w:ind w:left="3239" w:right="0" w:hanging="359"/>
        <w:jc w:val="left"/>
        <w:rPr>
          <w:sz w:val="26"/>
        </w:rPr>
      </w:pPr>
      <w:r>
        <w:rPr>
          <w:sz w:val="26"/>
        </w:rPr>
        <w:t>React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Icons</w:t>
      </w:r>
    </w:p>
    <w:p w14:paraId="4C527CEE">
      <w:pPr>
        <w:pStyle w:val="9"/>
        <w:numPr>
          <w:ilvl w:val="2"/>
          <w:numId w:val="4"/>
        </w:numPr>
        <w:tabs>
          <w:tab w:val="left" w:pos="3239"/>
        </w:tabs>
        <w:spacing w:before="25" w:after="0" w:line="240" w:lineRule="auto"/>
        <w:ind w:left="3239" w:right="0" w:hanging="359"/>
        <w:jc w:val="left"/>
        <w:rPr>
          <w:sz w:val="26"/>
        </w:rPr>
      </w:pPr>
      <w:r>
        <w:rPr>
          <w:spacing w:val="-2"/>
          <w:sz w:val="26"/>
        </w:rPr>
        <w:t>Bootstrap/tailwind</w:t>
      </w:r>
      <w:r>
        <w:rPr>
          <w:spacing w:val="8"/>
          <w:sz w:val="26"/>
        </w:rPr>
        <w:t xml:space="preserve"> </w:t>
      </w:r>
      <w:r>
        <w:rPr>
          <w:spacing w:val="-5"/>
          <w:sz w:val="26"/>
        </w:rPr>
        <w:t>css</w:t>
      </w:r>
    </w:p>
    <w:p w14:paraId="18688645">
      <w:pPr>
        <w:pStyle w:val="9"/>
        <w:numPr>
          <w:ilvl w:val="2"/>
          <w:numId w:val="4"/>
        </w:numPr>
        <w:tabs>
          <w:tab w:val="left" w:pos="3239"/>
        </w:tabs>
        <w:spacing w:before="25" w:after="0" w:line="240" w:lineRule="auto"/>
        <w:ind w:left="3239" w:right="0" w:hanging="359"/>
        <w:jc w:val="left"/>
        <w:rPr>
          <w:sz w:val="26"/>
        </w:rPr>
        <w:sectPr>
          <w:pgSz w:w="12240" w:h="15840"/>
          <w:pgMar w:top="1420" w:right="1080" w:bottom="280" w:left="1440" w:header="720" w:footer="720" w:gutter="0"/>
          <w:cols w:space="720" w:num="1"/>
        </w:sectPr>
      </w:pPr>
      <w:r>
        <w:rPr>
          <w:spacing w:val="-2"/>
          <w:sz w:val="26"/>
        </w:rPr>
        <w:t>Axio</w:t>
      </w:r>
    </w:p>
    <w:p w14:paraId="537D5A93">
      <w:pPr>
        <w:pStyle w:val="2"/>
        <w:spacing w:before="1"/>
      </w:pPr>
      <w:r>
        <w:t>Milestone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Development:</w:t>
      </w:r>
    </w:p>
    <w:p w14:paraId="5AB12AC1">
      <w:pPr>
        <w:pStyle w:val="9"/>
        <w:numPr>
          <w:ilvl w:val="0"/>
          <w:numId w:val="5"/>
        </w:numPr>
        <w:tabs>
          <w:tab w:val="left" w:pos="290"/>
        </w:tabs>
        <w:spacing w:before="56" w:after="0" w:line="240" w:lineRule="auto"/>
        <w:ind w:left="290" w:right="0" w:hanging="29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Setup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React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Application:</w:t>
      </w:r>
    </w:p>
    <w:p w14:paraId="57C3C6D1">
      <w:pPr>
        <w:pStyle w:val="9"/>
        <w:numPr>
          <w:ilvl w:val="1"/>
          <w:numId w:val="5"/>
        </w:numPr>
        <w:tabs>
          <w:tab w:val="left" w:pos="171"/>
        </w:tabs>
        <w:spacing w:before="49" w:after="0" w:line="240" w:lineRule="auto"/>
        <w:ind w:left="171" w:right="0" w:hanging="171"/>
        <w:jc w:val="lef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Create</w:t>
      </w:r>
      <w:r>
        <w:rPr>
          <w:rFonts w:ascii="Cambria" w:hAnsi="Cambria"/>
          <w:spacing w:val="-10"/>
          <w:sz w:val="26"/>
        </w:rPr>
        <w:t xml:space="preserve"> </w:t>
      </w:r>
      <w:r>
        <w:rPr>
          <w:rFonts w:ascii="Cambria" w:hAnsi="Cambria"/>
          <w:sz w:val="26"/>
        </w:rPr>
        <w:t>React</w:t>
      </w:r>
      <w:r>
        <w:rPr>
          <w:rFonts w:ascii="Cambria" w:hAnsi="Cambria"/>
          <w:spacing w:val="-10"/>
          <w:sz w:val="26"/>
        </w:rPr>
        <w:t xml:space="preserve"> </w:t>
      </w:r>
      <w:r>
        <w:rPr>
          <w:rFonts w:ascii="Cambria" w:hAnsi="Cambria"/>
          <w:spacing w:val="-2"/>
          <w:sz w:val="26"/>
        </w:rPr>
        <w:t>application.</w:t>
      </w:r>
    </w:p>
    <w:p w14:paraId="40D9062C">
      <w:pPr>
        <w:pStyle w:val="9"/>
        <w:numPr>
          <w:ilvl w:val="1"/>
          <w:numId w:val="5"/>
        </w:numPr>
        <w:tabs>
          <w:tab w:val="left" w:pos="171"/>
        </w:tabs>
        <w:spacing w:before="97" w:after="0" w:line="240" w:lineRule="auto"/>
        <w:ind w:left="171" w:right="0" w:hanging="171"/>
        <w:jc w:val="lef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Configure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pacing w:val="-2"/>
          <w:sz w:val="26"/>
        </w:rPr>
        <w:t>Routing.</w:t>
      </w:r>
    </w:p>
    <w:p w14:paraId="01E3F4B9">
      <w:pPr>
        <w:pStyle w:val="9"/>
        <w:numPr>
          <w:ilvl w:val="1"/>
          <w:numId w:val="5"/>
        </w:numPr>
        <w:tabs>
          <w:tab w:val="left" w:pos="171"/>
        </w:tabs>
        <w:spacing w:before="97" w:after="0" w:line="276" w:lineRule="auto"/>
        <w:ind w:left="0" w:right="6784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525145</wp:posOffset>
            </wp:positionV>
            <wp:extent cx="6003290" cy="37426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94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6"/>
        </w:rPr>
        <w:t>Install</w:t>
      </w:r>
      <w:r>
        <w:rPr>
          <w:rFonts w:ascii="Cambria" w:hAnsi="Cambria"/>
          <w:spacing w:val="-15"/>
          <w:sz w:val="26"/>
        </w:rPr>
        <w:t xml:space="preserve"> </w:t>
      </w:r>
      <w:r>
        <w:rPr>
          <w:rFonts w:ascii="Cambria" w:hAnsi="Cambria"/>
          <w:sz w:val="26"/>
        </w:rPr>
        <w:t>required</w:t>
      </w:r>
      <w:r>
        <w:rPr>
          <w:rFonts w:ascii="Cambria" w:hAnsi="Cambria"/>
          <w:spacing w:val="-14"/>
          <w:sz w:val="26"/>
        </w:rPr>
        <w:t xml:space="preserve"> </w:t>
      </w:r>
      <w:r>
        <w:rPr>
          <w:rFonts w:ascii="Cambria" w:hAnsi="Cambria"/>
          <w:sz w:val="26"/>
        </w:rPr>
        <w:t>libraries. Setting Up Routes:-</w:t>
      </w:r>
    </w:p>
    <w:p w14:paraId="2FA5324F">
      <w:pPr>
        <w:spacing w:before="44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Code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Description:-</w:t>
      </w:r>
    </w:p>
    <w:p w14:paraId="070A3CEE">
      <w:pPr>
        <w:pStyle w:val="6"/>
        <w:spacing w:before="6"/>
        <w:rPr>
          <w:rFonts w:ascii="Cambria"/>
          <w:b/>
          <w:sz w:val="28"/>
        </w:rPr>
      </w:pPr>
    </w:p>
    <w:p w14:paraId="748B0251">
      <w:pPr>
        <w:pStyle w:val="9"/>
        <w:numPr>
          <w:ilvl w:val="2"/>
          <w:numId w:val="5"/>
        </w:numPr>
        <w:tabs>
          <w:tab w:val="left" w:pos="720"/>
          <w:tab w:val="left" w:pos="1829"/>
          <w:tab w:val="left" w:pos="3133"/>
          <w:tab w:val="left" w:pos="3779"/>
          <w:tab w:val="left" w:pos="8105"/>
          <w:tab w:val="left" w:pos="8676"/>
        </w:tabs>
        <w:spacing w:before="0" w:after="0" w:line="240" w:lineRule="auto"/>
        <w:ind w:left="720" w:right="36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Imports</w:t>
      </w:r>
      <w:r>
        <w:rPr>
          <w:sz w:val="26"/>
        </w:rPr>
        <w:tab/>
      </w:r>
      <w:r>
        <w:rPr>
          <w:spacing w:val="-2"/>
          <w:sz w:val="26"/>
        </w:rPr>
        <w:t>Bootstrap</w:t>
      </w:r>
      <w:r>
        <w:rPr>
          <w:sz w:val="26"/>
        </w:rPr>
        <w:tab/>
      </w:r>
      <w:r>
        <w:rPr>
          <w:spacing w:val="-4"/>
          <w:sz w:val="26"/>
        </w:rPr>
        <w:t>CSS</w:t>
      </w:r>
      <w:r>
        <w:rPr>
          <w:sz w:val="26"/>
        </w:rPr>
        <w:tab/>
      </w:r>
      <w:r>
        <w:rPr>
          <w:spacing w:val="-2"/>
          <w:sz w:val="26"/>
        </w:rPr>
        <w:t>(bootstrap/dist/css/bootstrap.min.css)</w:t>
      </w:r>
      <w:r>
        <w:rPr>
          <w:sz w:val="26"/>
        </w:rPr>
        <w:tab/>
      </w:r>
      <w:r>
        <w:rPr>
          <w:spacing w:val="-4"/>
          <w:sz w:val="26"/>
        </w:rPr>
        <w:t>for</w:t>
      </w:r>
      <w:r>
        <w:rPr>
          <w:sz w:val="26"/>
        </w:rPr>
        <w:tab/>
      </w:r>
      <w:r>
        <w:rPr>
          <w:spacing w:val="-2"/>
          <w:sz w:val="26"/>
        </w:rPr>
        <w:t>styling components.</w:t>
      </w:r>
    </w:p>
    <w:p w14:paraId="4447E2F4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Imports</w:t>
      </w:r>
      <w:r>
        <w:rPr>
          <w:spacing w:val="-12"/>
          <w:sz w:val="26"/>
        </w:rPr>
        <w:t xml:space="preserve"> </w:t>
      </w:r>
      <w:r>
        <w:rPr>
          <w:sz w:val="26"/>
        </w:rPr>
        <w:t>custom</w:t>
      </w:r>
      <w:r>
        <w:rPr>
          <w:spacing w:val="-10"/>
          <w:sz w:val="26"/>
        </w:rPr>
        <w:t xml:space="preserve"> </w:t>
      </w:r>
      <w:r>
        <w:rPr>
          <w:sz w:val="26"/>
        </w:rPr>
        <w:t>CSS</w:t>
      </w:r>
      <w:r>
        <w:rPr>
          <w:spacing w:val="-9"/>
          <w:sz w:val="26"/>
        </w:rPr>
        <w:t xml:space="preserve"> </w:t>
      </w:r>
      <w:r>
        <w:rPr>
          <w:sz w:val="26"/>
        </w:rPr>
        <w:t>(./App.css)</w:t>
      </w:r>
      <w:r>
        <w:rPr>
          <w:spacing w:val="-10"/>
          <w:sz w:val="26"/>
        </w:rPr>
        <w:t xml:space="preserve"> </w:t>
      </w:r>
      <w:r>
        <w:rPr>
          <w:sz w:val="26"/>
        </w:rPr>
        <w:t>for</w:t>
      </w:r>
      <w:r>
        <w:rPr>
          <w:spacing w:val="-10"/>
          <w:sz w:val="26"/>
        </w:rPr>
        <w:t xml:space="preserve"> </w:t>
      </w:r>
      <w:r>
        <w:rPr>
          <w:sz w:val="26"/>
        </w:rPr>
        <w:t>additional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styling.</w:t>
      </w:r>
    </w:p>
    <w:p w14:paraId="7CF5B7C9">
      <w:pPr>
        <w:pStyle w:val="9"/>
        <w:spacing w:after="0" w:line="240" w:lineRule="auto"/>
        <w:jc w:val="left"/>
        <w:rPr>
          <w:rFonts w:ascii="Microsoft Sans Serif" w:hAnsi="Microsoft Sans Serif"/>
          <w:sz w:val="26"/>
        </w:rPr>
      </w:pPr>
    </w:p>
    <w:p w14:paraId="50FB8A94">
      <w:pPr>
        <w:pStyle w:val="9"/>
        <w:numPr>
          <w:ilvl w:val="2"/>
          <w:numId w:val="5"/>
        </w:numPr>
        <w:tabs>
          <w:tab w:val="left" w:pos="720"/>
        </w:tabs>
        <w:spacing w:before="65" w:after="0" w:line="240" w:lineRule="auto"/>
        <w:ind w:left="720" w:right="366" w:hanging="360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Imports BrowserRouter, Routes, and Route from react-router-dom for setting up client-side routing in the application.</w:t>
      </w:r>
    </w:p>
    <w:p w14:paraId="5D744914">
      <w:pPr>
        <w:pStyle w:val="9"/>
        <w:numPr>
          <w:ilvl w:val="2"/>
          <w:numId w:val="5"/>
        </w:numPr>
        <w:tabs>
          <w:tab w:val="left" w:pos="720"/>
        </w:tabs>
        <w:spacing w:before="0" w:after="0" w:line="240" w:lineRule="auto"/>
        <w:ind w:left="720" w:right="365" w:hanging="360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Defines the App functional component that serves as the root component of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application.</w:t>
      </w:r>
    </w:p>
    <w:p w14:paraId="4B34D4BC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Uses</w:t>
      </w:r>
      <w:r>
        <w:rPr>
          <w:spacing w:val="-12"/>
          <w:sz w:val="26"/>
        </w:rPr>
        <w:t xml:space="preserve"> </w:t>
      </w:r>
      <w:r>
        <w:rPr>
          <w:sz w:val="26"/>
        </w:rPr>
        <w:t>BrowserRouter</w:t>
      </w:r>
      <w:r>
        <w:rPr>
          <w:spacing w:val="-9"/>
          <w:sz w:val="26"/>
        </w:rPr>
        <w:t xml:space="preserve"> </w:t>
      </w:r>
      <w:r>
        <w:rPr>
          <w:sz w:val="26"/>
        </w:rPr>
        <w:t>as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router</w:t>
      </w:r>
      <w:r>
        <w:rPr>
          <w:spacing w:val="-10"/>
          <w:sz w:val="26"/>
        </w:rPr>
        <w:t xml:space="preserve"> </w:t>
      </w:r>
      <w:r>
        <w:rPr>
          <w:sz w:val="26"/>
        </w:rPr>
        <w:t>container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enable</w:t>
      </w:r>
      <w:r>
        <w:rPr>
          <w:spacing w:val="-9"/>
          <w:sz w:val="26"/>
        </w:rPr>
        <w:t xml:space="preserve"> </w:t>
      </w:r>
      <w:r>
        <w:rPr>
          <w:sz w:val="26"/>
        </w:rPr>
        <w:t>routing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functionality.</w:t>
      </w:r>
    </w:p>
    <w:p w14:paraId="1808F9BB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Includes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div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root</w:t>
      </w:r>
      <w:r>
        <w:rPr>
          <w:spacing w:val="-6"/>
          <w:sz w:val="26"/>
        </w:rPr>
        <w:t xml:space="preserve"> </w:t>
      </w:r>
      <w:r>
        <w:rPr>
          <w:sz w:val="26"/>
        </w:rPr>
        <w:t>container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application.</w:t>
      </w:r>
    </w:p>
    <w:p w14:paraId="1778EC1E">
      <w:pPr>
        <w:pStyle w:val="9"/>
        <w:spacing w:after="0" w:line="240" w:lineRule="auto"/>
        <w:jc w:val="left"/>
        <w:rPr>
          <w:rFonts w:ascii="Microsoft Sans Serif" w:hAnsi="Microsoft Sans Serif"/>
          <w:sz w:val="26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09928F50">
      <w:pPr>
        <w:pStyle w:val="9"/>
        <w:numPr>
          <w:numId w:val="0"/>
        </w:numPr>
        <w:tabs>
          <w:tab w:val="left" w:pos="720"/>
        </w:tabs>
        <w:spacing w:before="65" w:after="0" w:line="240" w:lineRule="auto"/>
        <w:ind w:right="366" w:rightChars="0"/>
        <w:jc w:val="left"/>
        <w:rPr>
          <w:rFonts w:ascii="Microsoft Sans Serif" w:hAnsi="Microsoft Sans Serif"/>
          <w:sz w:val="26"/>
        </w:rPr>
      </w:pPr>
    </w:p>
    <w:p w14:paraId="0E15C08C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Within</w:t>
      </w:r>
      <w:r>
        <w:rPr>
          <w:spacing w:val="-16"/>
          <w:sz w:val="26"/>
        </w:rPr>
        <w:t xml:space="preserve"> </w:t>
      </w:r>
      <w:r>
        <w:rPr>
          <w:sz w:val="26"/>
        </w:rPr>
        <w:t>BrowserRouter,</w:t>
      </w:r>
      <w:r>
        <w:rPr>
          <w:spacing w:val="-14"/>
          <w:sz w:val="26"/>
        </w:rPr>
        <w:t xml:space="preserve"> </w:t>
      </w:r>
      <w:r>
        <w:rPr>
          <w:sz w:val="26"/>
        </w:rPr>
        <w:t>wraps</w:t>
      </w:r>
      <w:r>
        <w:rPr>
          <w:spacing w:val="-13"/>
          <w:sz w:val="26"/>
        </w:rPr>
        <w:t xml:space="preserve"> </w:t>
      </w:r>
      <w:r>
        <w:rPr>
          <w:sz w:val="26"/>
        </w:rPr>
        <w:t>components</w:t>
      </w:r>
      <w:r>
        <w:rPr>
          <w:spacing w:val="-14"/>
          <w:sz w:val="26"/>
        </w:rPr>
        <w:t xml:space="preserve"> </w:t>
      </w:r>
      <w:r>
        <w:rPr>
          <w:sz w:val="26"/>
        </w:rPr>
        <w:t>inside</w:t>
      </w:r>
      <w:r>
        <w:rPr>
          <w:spacing w:val="-13"/>
          <w:sz w:val="26"/>
        </w:rPr>
        <w:t xml:space="preserve"> </w:t>
      </w:r>
      <w:r>
        <w:rPr>
          <w:sz w:val="26"/>
        </w:rPr>
        <w:t>two</w:t>
      </w:r>
      <w:r>
        <w:rPr>
          <w:spacing w:val="-14"/>
          <w:sz w:val="26"/>
        </w:rPr>
        <w:t xml:space="preserve"> </w:t>
      </w:r>
      <w:r>
        <w:rPr>
          <w:sz w:val="26"/>
        </w:rPr>
        <w:t>div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containers:</w:t>
      </w:r>
    </w:p>
    <w:p w14:paraId="18615468">
      <w:pPr>
        <w:pStyle w:val="9"/>
        <w:numPr>
          <w:ilvl w:val="3"/>
          <w:numId w:val="5"/>
        </w:numPr>
        <w:tabs>
          <w:tab w:val="left" w:pos="1440"/>
        </w:tabs>
        <w:spacing w:before="0" w:after="0" w:line="240" w:lineRule="auto"/>
        <w:ind w:left="1440" w:right="358" w:hanging="360"/>
        <w:jc w:val="left"/>
        <w:rPr>
          <w:sz w:val="26"/>
        </w:rPr>
      </w:pPr>
      <w:r>
        <w:rPr>
          <w:sz w:val="26"/>
        </w:rPr>
        <w:t>The first div contains the Sidebar component, likely serving navigation or additional content.</w:t>
      </w:r>
    </w:p>
    <w:p w14:paraId="73D7A451">
      <w:pPr>
        <w:pStyle w:val="9"/>
        <w:numPr>
          <w:ilvl w:val="3"/>
          <w:numId w:val="5"/>
        </w:numPr>
        <w:tabs>
          <w:tab w:val="left" w:pos="1440"/>
        </w:tabs>
        <w:spacing w:before="0" w:after="0" w:line="240" w:lineRule="auto"/>
        <w:ind w:left="1440" w:right="366" w:hanging="360"/>
        <w:jc w:val="left"/>
        <w:rPr>
          <w:sz w:val="26"/>
        </w:rPr>
      </w:pPr>
      <w:r>
        <w:rPr>
          <w:sz w:val="26"/>
        </w:rPr>
        <w:t>The second div contains the Routes component from React Router, which handles rendering components based on the current route.</w:t>
      </w:r>
    </w:p>
    <w:p w14:paraId="6E5459FF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Inside</w:t>
      </w:r>
      <w:r>
        <w:rPr>
          <w:spacing w:val="-14"/>
          <w:sz w:val="26"/>
        </w:rPr>
        <w:t xml:space="preserve"> </w:t>
      </w:r>
      <w:r>
        <w:rPr>
          <w:sz w:val="26"/>
        </w:rPr>
        <w:t>Routes,</w:t>
      </w:r>
      <w:r>
        <w:rPr>
          <w:spacing w:val="-11"/>
          <w:sz w:val="26"/>
        </w:rPr>
        <w:t xml:space="preserve"> </w:t>
      </w:r>
      <w:r>
        <w:rPr>
          <w:sz w:val="26"/>
        </w:rPr>
        <w:t>defines</w:t>
      </w:r>
      <w:r>
        <w:rPr>
          <w:spacing w:val="-11"/>
          <w:sz w:val="26"/>
        </w:rPr>
        <w:t xml:space="preserve"> </w:t>
      </w:r>
      <w:r>
        <w:rPr>
          <w:sz w:val="26"/>
        </w:rPr>
        <w:t>several</w:t>
      </w:r>
      <w:r>
        <w:rPr>
          <w:spacing w:val="-11"/>
          <w:sz w:val="26"/>
        </w:rPr>
        <w:t xml:space="preserve"> </w:t>
      </w:r>
      <w:r>
        <w:rPr>
          <w:sz w:val="26"/>
        </w:rPr>
        <w:t>Route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components:</w:t>
      </w:r>
    </w:p>
    <w:p w14:paraId="0257CE16">
      <w:pPr>
        <w:pStyle w:val="9"/>
        <w:numPr>
          <w:ilvl w:val="4"/>
          <w:numId w:val="5"/>
        </w:numPr>
        <w:tabs>
          <w:tab w:val="left" w:pos="2160"/>
        </w:tabs>
        <w:spacing w:before="0" w:after="0" w:line="240" w:lineRule="auto"/>
        <w:ind w:left="2160" w:right="371" w:hanging="360"/>
        <w:jc w:val="left"/>
        <w:rPr>
          <w:sz w:val="26"/>
        </w:rPr>
      </w:pPr>
      <w:r>
        <w:rPr>
          <w:sz w:val="26"/>
        </w:rPr>
        <w:t>Route</w:t>
      </w:r>
      <w:r>
        <w:rPr>
          <w:spacing w:val="37"/>
          <w:sz w:val="26"/>
        </w:rPr>
        <w:t xml:space="preserve"> </w:t>
      </w:r>
      <w:r>
        <w:rPr>
          <w:sz w:val="26"/>
        </w:rPr>
        <w:t>with</w:t>
      </w:r>
      <w:r>
        <w:rPr>
          <w:spacing w:val="37"/>
          <w:sz w:val="26"/>
        </w:rPr>
        <w:t xml:space="preserve"> </w:t>
      </w:r>
      <w:r>
        <w:rPr>
          <w:sz w:val="26"/>
        </w:rPr>
        <w:t>path='/'</w:t>
      </w:r>
      <w:r>
        <w:rPr>
          <w:spacing w:val="37"/>
          <w:sz w:val="26"/>
        </w:rPr>
        <w:t xml:space="preserve"> </w:t>
      </w:r>
      <w:r>
        <w:rPr>
          <w:sz w:val="26"/>
        </w:rPr>
        <w:t>renders</w:t>
      </w:r>
      <w:r>
        <w:rPr>
          <w:spacing w:val="37"/>
          <w:sz w:val="26"/>
        </w:rPr>
        <w:t xml:space="preserve"> </w:t>
      </w: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Songs</w:t>
      </w:r>
      <w:r>
        <w:rPr>
          <w:spacing w:val="37"/>
          <w:sz w:val="26"/>
        </w:rPr>
        <w:t xml:space="preserve"> </w:t>
      </w:r>
      <w:r>
        <w:rPr>
          <w:sz w:val="26"/>
        </w:rPr>
        <w:t>component when the root path is accessed (/).</w:t>
      </w:r>
    </w:p>
    <w:p w14:paraId="64A3C8C0">
      <w:pPr>
        <w:pStyle w:val="9"/>
        <w:numPr>
          <w:ilvl w:val="4"/>
          <w:numId w:val="5"/>
        </w:numPr>
        <w:tabs>
          <w:tab w:val="left" w:pos="2160"/>
        </w:tabs>
        <w:spacing w:before="0" w:after="0" w:line="240" w:lineRule="auto"/>
        <w:ind w:left="2160" w:right="371" w:hanging="360"/>
        <w:jc w:val="left"/>
        <w:rPr>
          <w:sz w:val="26"/>
        </w:rPr>
      </w:pPr>
      <w:r>
        <w:rPr>
          <w:sz w:val="26"/>
        </w:rPr>
        <w:t>Route</w:t>
      </w:r>
      <w:r>
        <w:rPr>
          <w:spacing w:val="80"/>
          <w:sz w:val="26"/>
        </w:rPr>
        <w:t xml:space="preserve"> </w:t>
      </w:r>
      <w:r>
        <w:rPr>
          <w:sz w:val="26"/>
        </w:rPr>
        <w:t>with</w:t>
      </w:r>
      <w:r>
        <w:rPr>
          <w:spacing w:val="40"/>
          <w:sz w:val="26"/>
        </w:rPr>
        <w:t xml:space="preserve"> </w:t>
      </w:r>
      <w:r>
        <w:rPr>
          <w:sz w:val="26"/>
        </w:rPr>
        <w:t>path='/favorities'</w:t>
      </w:r>
      <w:r>
        <w:rPr>
          <w:spacing w:val="40"/>
          <w:sz w:val="26"/>
        </w:rPr>
        <w:t xml:space="preserve"> </w:t>
      </w:r>
      <w:r>
        <w:rPr>
          <w:sz w:val="26"/>
        </w:rPr>
        <w:t>renders</w:t>
      </w:r>
      <w:r>
        <w:rPr>
          <w:spacing w:val="40"/>
          <w:sz w:val="26"/>
        </w:rPr>
        <w:t xml:space="preserve"> </w:t>
      </w:r>
      <w:r>
        <w:rPr>
          <w:sz w:val="26"/>
        </w:rPr>
        <w:t>the</w:t>
      </w:r>
      <w:r>
        <w:rPr>
          <w:spacing w:val="40"/>
          <w:sz w:val="26"/>
        </w:rPr>
        <w:t xml:space="preserve"> </w:t>
      </w:r>
      <w:r>
        <w:rPr>
          <w:sz w:val="26"/>
        </w:rPr>
        <w:t>Favorities</w:t>
      </w:r>
      <w:r>
        <w:rPr>
          <w:spacing w:val="40"/>
          <w:sz w:val="26"/>
        </w:rPr>
        <w:t xml:space="preserve"> </w:t>
      </w:r>
      <w:r>
        <w:rPr>
          <w:sz w:val="26"/>
        </w:rPr>
        <w:t>component when the /favorities path is accessed.</w:t>
      </w:r>
    </w:p>
    <w:p w14:paraId="5FE133F0">
      <w:pPr>
        <w:pStyle w:val="9"/>
        <w:numPr>
          <w:ilvl w:val="4"/>
          <w:numId w:val="5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sz w:val="26"/>
        </w:rPr>
      </w:pPr>
      <w:r>
        <w:rPr>
          <w:sz w:val="26"/>
        </w:rPr>
        <w:t>Route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10"/>
          <w:sz w:val="26"/>
        </w:rPr>
        <w:t xml:space="preserve"> </w:t>
      </w:r>
      <w:r>
        <w:rPr>
          <w:sz w:val="26"/>
        </w:rPr>
        <w:t>path='/playlist'</w:t>
      </w:r>
      <w:r>
        <w:rPr>
          <w:spacing w:val="-11"/>
          <w:sz w:val="26"/>
        </w:rPr>
        <w:t xml:space="preserve"> </w:t>
      </w:r>
      <w:r>
        <w:rPr>
          <w:sz w:val="26"/>
        </w:rPr>
        <w:t>renders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Playlist</w:t>
      </w:r>
      <w:r>
        <w:rPr>
          <w:spacing w:val="-11"/>
          <w:sz w:val="26"/>
        </w:rPr>
        <w:t xml:space="preserve"> </w:t>
      </w:r>
      <w:r>
        <w:rPr>
          <w:sz w:val="26"/>
        </w:rPr>
        <w:t>component</w:t>
      </w:r>
      <w:r>
        <w:rPr>
          <w:spacing w:val="-11"/>
          <w:sz w:val="26"/>
        </w:rPr>
        <w:t xml:space="preserve"> </w:t>
      </w:r>
      <w:r>
        <w:rPr>
          <w:sz w:val="26"/>
        </w:rPr>
        <w:t>when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the</w:t>
      </w:r>
    </w:p>
    <w:p w14:paraId="6FC8A16A">
      <w:pPr>
        <w:pStyle w:val="6"/>
        <w:ind w:left="2160"/>
      </w:pPr>
      <w:r>
        <w:t>/playlist</w:t>
      </w:r>
      <w:r>
        <w:rPr>
          <w:spacing w:val="-8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accessed.</w:t>
      </w:r>
    </w:p>
    <w:p w14:paraId="19670C71">
      <w:pPr>
        <w:pStyle w:val="9"/>
        <w:numPr>
          <w:ilvl w:val="2"/>
          <w:numId w:val="5"/>
        </w:numPr>
        <w:tabs>
          <w:tab w:val="left" w:pos="720"/>
        </w:tabs>
        <w:spacing w:before="0" w:after="0" w:line="240" w:lineRule="auto"/>
        <w:ind w:left="720" w:right="364" w:hanging="360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Exports the App component as the default export, making it available for use in other parts of the application.</w:t>
      </w:r>
    </w:p>
    <w:p w14:paraId="113105D4">
      <w:pPr>
        <w:spacing w:before="275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Fetching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Songs:-</w:t>
      </w:r>
    </w:p>
    <w:p w14:paraId="77DFB312">
      <w:pPr>
        <w:spacing w:after="0"/>
        <w:jc w:val="left"/>
        <w:rPr>
          <w:rFonts w:ascii="Cambria"/>
          <w:b/>
          <w:sz w:val="28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  <w:r>
        <w:rPr>
          <w:rFonts w:ascii="Cambria"/>
          <w:sz w:val="20"/>
        </w:rPr>
        <w:drawing>
          <wp:inline distT="0" distB="0" distL="0" distR="0">
            <wp:extent cx="5939790" cy="4083685"/>
            <wp:effectExtent l="0" t="0" r="3810" b="63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136" cy="4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516D">
      <w:pPr>
        <w:pStyle w:val="6"/>
        <w:ind w:left="30"/>
        <w:rPr>
          <w:rFonts w:ascii="Cambria"/>
          <w:sz w:val="20"/>
        </w:rPr>
      </w:pPr>
    </w:p>
    <w:p w14:paraId="6421B3C4">
      <w:pPr>
        <w:pStyle w:val="6"/>
        <w:spacing w:before="5"/>
        <w:rPr>
          <w:rFonts w:ascii="Cambria"/>
          <w:b/>
          <w:sz w:val="10"/>
        </w:rPr>
      </w:pPr>
      <w:r>
        <w:rPr>
          <w:rFonts w:ascii="Cambria"/>
          <w:b/>
          <w:sz w:val="1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92710</wp:posOffset>
            </wp:positionV>
            <wp:extent cx="5953125" cy="265239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34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2C451">
      <w:pPr>
        <w:spacing w:before="96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Code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Description:-</w:t>
      </w:r>
    </w:p>
    <w:p w14:paraId="4ADEAF9A">
      <w:pPr>
        <w:pStyle w:val="6"/>
        <w:spacing w:before="6"/>
        <w:rPr>
          <w:rFonts w:ascii="Cambria"/>
          <w:b/>
          <w:sz w:val="28"/>
        </w:rPr>
      </w:pPr>
    </w:p>
    <w:p w14:paraId="5C7DBD81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useState:</w:t>
      </w:r>
    </w:p>
    <w:p w14:paraId="5000EA3D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items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Holds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fetched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68543655">
      <w:pPr>
        <w:spacing w:before="4"/>
        <w:ind w:left="144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"http://localhost:3000/items"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http://localhost:3000/items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03AAF0D2">
      <w:pPr>
        <w:spacing w:after="0"/>
        <w:jc w:val="left"/>
        <w:rPr>
          <w:sz w:val="24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0BC43D53">
      <w:pPr>
        <w:pStyle w:val="9"/>
        <w:numPr>
          <w:ilvl w:val="3"/>
          <w:numId w:val="5"/>
        </w:numPr>
        <w:tabs>
          <w:tab w:val="left" w:pos="1439"/>
        </w:tabs>
        <w:spacing w:before="4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wishlist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items</w:t>
      </w:r>
      <w:r>
        <w:rPr>
          <w:spacing w:val="-6"/>
          <w:sz w:val="24"/>
        </w:rPr>
        <w:t xml:space="preserve"> </w:t>
      </w:r>
      <w:r>
        <w:rPr>
          <w:sz w:val="24"/>
        </w:rPr>
        <w:t>marked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favorites</w:t>
      </w:r>
      <w:r>
        <w:rPr>
          <w:spacing w:val="-6"/>
          <w:sz w:val="24"/>
        </w:rPr>
        <w:t xml:space="preserve"> </w:t>
      </w:r>
      <w:r>
        <w:rPr>
          <w:sz w:val="24"/>
        </w:rPr>
        <w:t>fetched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6650F52A">
      <w:pPr>
        <w:spacing w:before="5"/>
        <w:ind w:left="144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"http://localhost:3000/favorities"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http://localhost:3000/favorities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20F3D410">
      <w:pPr>
        <w:pStyle w:val="9"/>
        <w:numPr>
          <w:ilvl w:val="3"/>
          <w:numId w:val="5"/>
        </w:numPr>
        <w:tabs>
          <w:tab w:val="left" w:pos="1439"/>
        </w:tabs>
        <w:spacing w:before="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playlist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playlist</w:t>
      </w:r>
      <w:r>
        <w:rPr>
          <w:spacing w:val="-4"/>
          <w:sz w:val="24"/>
        </w:rPr>
        <w:t xml:space="preserve"> </w:t>
      </w:r>
      <w:r>
        <w:rPr>
          <w:sz w:val="24"/>
        </w:rPr>
        <w:t>fetched</w:t>
      </w:r>
      <w:r>
        <w:rPr>
          <w:spacing w:val="-4"/>
          <w:sz w:val="24"/>
        </w:rPr>
        <w:t xml:space="preserve"> from</w:t>
      </w:r>
    </w:p>
    <w:p w14:paraId="4B4BF43C">
      <w:pPr>
        <w:spacing w:before="5"/>
        <w:ind w:left="144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0FB6550A">
      <w:pPr>
        <w:pStyle w:val="9"/>
        <w:numPr>
          <w:ilvl w:val="3"/>
          <w:numId w:val="5"/>
        </w:numPr>
        <w:tabs>
          <w:tab w:val="left" w:pos="1439"/>
        </w:tabs>
        <w:spacing w:before="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currentlyPlaying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Keeps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playing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element.</w:t>
      </w:r>
    </w:p>
    <w:p w14:paraId="3BD5EC25">
      <w:pPr>
        <w:pStyle w:val="9"/>
        <w:numPr>
          <w:ilvl w:val="3"/>
          <w:numId w:val="5"/>
        </w:numPr>
        <w:tabs>
          <w:tab w:val="left" w:pos="1439"/>
        </w:tabs>
        <w:spacing w:before="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searchTerm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entered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user.</w:t>
      </w:r>
    </w:p>
    <w:p w14:paraId="39E4F5CC">
      <w:pPr>
        <w:pStyle w:val="9"/>
        <w:numPr>
          <w:ilvl w:val="2"/>
          <w:numId w:val="5"/>
        </w:numPr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Fetching:</w:t>
      </w:r>
    </w:p>
    <w:p w14:paraId="04AF79B0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useEffect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data:</w:t>
      </w:r>
    </w:p>
    <w:p w14:paraId="4FA5A1C3">
      <w:pPr>
        <w:pStyle w:val="9"/>
        <w:numPr>
          <w:ilvl w:val="0"/>
          <w:numId w:val="6"/>
        </w:numPr>
        <w:tabs>
          <w:tab w:val="left" w:pos="2159"/>
        </w:tabs>
        <w:spacing w:before="92" w:after="0" w:line="240" w:lineRule="auto"/>
        <w:ind w:left="2159" w:right="0" w:hanging="359"/>
        <w:jc w:val="left"/>
        <w:rPr>
          <w:sz w:val="24"/>
        </w:rPr>
      </w:pPr>
      <w:r>
        <w:rPr>
          <w:sz w:val="24"/>
        </w:rPr>
        <w:t>Fetches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items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fldChar w:fldCharType="begin"/>
      </w:r>
      <w:r>
        <w:instrText xml:space="preserve"> HYPERLINK "http://localhost:3000/items" \h </w:instrText>
      </w:r>
      <w:r>
        <w:fldChar w:fldCharType="separate"/>
      </w:r>
      <w:r>
        <w:rPr>
          <w:rFonts w:ascii="Courier New" w:hAnsi="Courier New"/>
          <w:spacing w:val="-2"/>
          <w:sz w:val="24"/>
        </w:rPr>
        <w:t>http://localhost:3000/items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233676C7">
      <w:pPr>
        <w:pStyle w:val="9"/>
        <w:numPr>
          <w:ilvl w:val="0"/>
          <w:numId w:val="6"/>
        </w:numPr>
        <w:tabs>
          <w:tab w:val="left" w:pos="2159"/>
        </w:tabs>
        <w:spacing w:before="123" w:after="0" w:line="240" w:lineRule="auto"/>
        <w:ind w:left="2159" w:right="0" w:hanging="359"/>
        <w:jc w:val="left"/>
        <w:rPr>
          <w:sz w:val="24"/>
        </w:rPr>
      </w:pPr>
      <w:r>
        <w:rPr>
          <w:sz w:val="24"/>
        </w:rPr>
        <w:t>Fetches</w:t>
      </w:r>
      <w:r>
        <w:rPr>
          <w:spacing w:val="-9"/>
          <w:sz w:val="24"/>
        </w:rPr>
        <w:t xml:space="preserve"> </w:t>
      </w:r>
      <w:r>
        <w:rPr>
          <w:sz w:val="24"/>
        </w:rPr>
        <w:t>favorite</w:t>
      </w:r>
      <w:r>
        <w:rPr>
          <w:spacing w:val="-7"/>
          <w:sz w:val="24"/>
        </w:rPr>
        <w:t xml:space="preserve"> </w:t>
      </w:r>
      <w:r>
        <w:rPr>
          <w:sz w:val="24"/>
        </w:rPr>
        <w:t>items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wishlist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11520A80">
      <w:pPr>
        <w:spacing w:before="36"/>
        <w:ind w:left="216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"http://localhost:3000/favorities"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http://localhost:3000/favorities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7CE8D356">
      <w:pPr>
        <w:pStyle w:val="9"/>
        <w:numPr>
          <w:ilvl w:val="0"/>
          <w:numId w:val="6"/>
        </w:numPr>
        <w:tabs>
          <w:tab w:val="left" w:pos="2159"/>
        </w:tabs>
        <w:spacing w:before="92" w:after="0" w:line="240" w:lineRule="auto"/>
        <w:ind w:left="2159" w:right="0" w:hanging="359"/>
        <w:jc w:val="left"/>
        <w:rPr>
          <w:sz w:val="24"/>
        </w:rPr>
      </w:pPr>
      <w:r>
        <w:rPr>
          <w:sz w:val="24"/>
        </w:rPr>
        <w:t>Fetches</w:t>
      </w:r>
      <w:r>
        <w:rPr>
          <w:spacing w:val="-5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113147D4">
      <w:pPr>
        <w:spacing w:before="35"/>
        <w:ind w:left="216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77AAC597">
      <w:pPr>
        <w:pStyle w:val="9"/>
        <w:numPr>
          <w:ilvl w:val="3"/>
          <w:numId w:val="5"/>
        </w:numPr>
        <w:tabs>
          <w:tab w:val="left" w:pos="1440"/>
        </w:tabs>
        <w:spacing w:before="5" w:after="0" w:line="242" w:lineRule="auto"/>
        <w:ind w:left="1440" w:right="855" w:hanging="360"/>
        <w:jc w:val="left"/>
        <w:rPr>
          <w:rFonts w:ascii="Courier New" w:hAnsi="Courier New"/>
          <w:sz w:val="24"/>
        </w:rPr>
      </w:pP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variables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items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wishlist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fetched </w:t>
      </w:r>
      <w:r>
        <w:rPr>
          <w:spacing w:val="-2"/>
          <w:sz w:val="24"/>
        </w:rPr>
        <w:t>data.</w:t>
      </w:r>
    </w:p>
    <w:p w14:paraId="4AEB2EBD">
      <w:pPr>
        <w:pStyle w:val="9"/>
        <w:numPr>
          <w:ilvl w:val="2"/>
          <w:numId w:val="5"/>
        </w:numPr>
        <w:tabs>
          <w:tab w:val="left" w:pos="719"/>
        </w:tabs>
        <w:spacing w:before="0" w:after="0" w:line="292" w:lineRule="exact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Audio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Playback</w:t>
      </w:r>
      <w:r>
        <w:rPr>
          <w:b/>
          <w:spacing w:val="-2"/>
          <w:sz w:val="24"/>
        </w:rPr>
        <w:t xml:space="preserve"> Management:</w:t>
      </w:r>
    </w:p>
    <w:p w14:paraId="35D9F146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Sets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listeners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cleanup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item:</w:t>
      </w:r>
    </w:p>
    <w:p w14:paraId="0D0EE62A">
      <w:pPr>
        <w:pStyle w:val="9"/>
        <w:numPr>
          <w:ilvl w:val="0"/>
          <w:numId w:val="7"/>
        </w:numPr>
        <w:tabs>
          <w:tab w:val="left" w:pos="2160"/>
        </w:tabs>
        <w:spacing w:before="92" w:after="0" w:line="264" w:lineRule="auto"/>
        <w:ind w:left="2160" w:right="368" w:hanging="360"/>
        <w:jc w:val="left"/>
        <w:rPr>
          <w:sz w:val="24"/>
        </w:rPr>
      </w:pPr>
      <w:r>
        <w:rPr>
          <w:rFonts w:ascii="Courier New" w:hAnsi="Courier New"/>
          <w:sz w:val="24"/>
        </w:rPr>
        <w:t>handleAudioPlay</w:t>
      </w:r>
      <w:r>
        <w:rPr>
          <w:sz w:val="24"/>
        </w:rPr>
        <w:t>: Manages audio playback by pausing the currently playing audio when a new one starts.</w:t>
      </w:r>
    </w:p>
    <w:p w14:paraId="080EDA6A">
      <w:pPr>
        <w:pStyle w:val="9"/>
        <w:numPr>
          <w:ilvl w:val="0"/>
          <w:numId w:val="7"/>
        </w:numPr>
        <w:tabs>
          <w:tab w:val="left" w:pos="2159"/>
        </w:tabs>
        <w:spacing w:before="57" w:after="0" w:line="240" w:lineRule="auto"/>
        <w:ind w:left="2159" w:right="0" w:hanging="359"/>
        <w:jc w:val="left"/>
        <w:rPr>
          <w:sz w:val="24"/>
        </w:rPr>
      </w:pPr>
      <w:r>
        <w:rPr>
          <w:rFonts w:ascii="Courier New" w:hAnsi="Courier New"/>
          <w:sz w:val="24"/>
        </w:rPr>
        <w:t>handlePlay</w:t>
      </w:r>
      <w:r>
        <w:rPr>
          <w:sz w:val="24"/>
        </w:rPr>
        <w:t>:</w:t>
      </w:r>
      <w:r>
        <w:rPr>
          <w:spacing w:val="53"/>
          <w:sz w:val="24"/>
        </w:rPr>
        <w:t xml:space="preserve"> </w:t>
      </w:r>
      <w:r>
        <w:rPr>
          <w:sz w:val="24"/>
        </w:rPr>
        <w:t>Adds</w:t>
      </w:r>
      <w:r>
        <w:rPr>
          <w:spacing w:val="56"/>
          <w:sz w:val="24"/>
        </w:rPr>
        <w:t xml:space="preserve"> </w:t>
      </w:r>
      <w:r>
        <w:rPr>
          <w:sz w:val="24"/>
        </w:rPr>
        <w:t>event</w:t>
      </w:r>
      <w:r>
        <w:rPr>
          <w:spacing w:val="55"/>
          <w:sz w:val="24"/>
        </w:rPr>
        <w:t xml:space="preserve"> </w:t>
      </w:r>
      <w:r>
        <w:rPr>
          <w:sz w:val="24"/>
        </w:rPr>
        <w:t>listeners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each</w:t>
      </w:r>
      <w:r>
        <w:rPr>
          <w:spacing w:val="41"/>
          <w:sz w:val="24"/>
        </w:rPr>
        <w:t xml:space="preserve"> </w:t>
      </w:r>
      <w:r>
        <w:rPr>
          <w:sz w:val="24"/>
        </w:rPr>
        <w:t>audio</w:t>
      </w:r>
      <w:r>
        <w:rPr>
          <w:spacing w:val="41"/>
          <w:sz w:val="24"/>
        </w:rPr>
        <w:t xml:space="preserve"> </w:t>
      </w:r>
      <w:r>
        <w:rPr>
          <w:sz w:val="24"/>
        </w:rPr>
        <w:t>element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trigger</w:t>
      </w:r>
    </w:p>
    <w:p w14:paraId="719A0063">
      <w:pPr>
        <w:spacing w:before="36"/>
        <w:ind w:left="2160" w:right="0" w:firstLine="0"/>
        <w:jc w:val="left"/>
        <w:rPr>
          <w:sz w:val="24"/>
        </w:rPr>
      </w:pPr>
      <w:r>
        <w:rPr>
          <w:rFonts w:ascii="Courier New"/>
          <w:spacing w:val="-2"/>
          <w:sz w:val="24"/>
        </w:rPr>
        <w:t>handleAudioPlay</w:t>
      </w:r>
      <w:r>
        <w:rPr>
          <w:spacing w:val="-2"/>
          <w:sz w:val="24"/>
        </w:rPr>
        <w:t>.</w:t>
      </w:r>
    </w:p>
    <w:p w14:paraId="41C89B4C">
      <w:pPr>
        <w:pStyle w:val="9"/>
        <w:numPr>
          <w:ilvl w:val="3"/>
          <w:numId w:val="5"/>
        </w:numPr>
        <w:tabs>
          <w:tab w:val="left" w:pos="1440"/>
        </w:tabs>
        <w:spacing w:before="4" w:after="0" w:line="242" w:lineRule="auto"/>
        <w:ind w:left="1440" w:right="365" w:hanging="360"/>
        <w:jc w:val="left"/>
        <w:rPr>
          <w:rFonts w:ascii="Courier New" w:hAnsi="Courier New"/>
          <w:sz w:val="24"/>
        </w:rPr>
      </w:pPr>
      <w:r>
        <w:rPr>
          <w:sz w:val="24"/>
        </w:rPr>
        <w:t>Ensures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only</w:t>
      </w:r>
      <w:r>
        <w:rPr>
          <w:spacing w:val="25"/>
          <w:sz w:val="24"/>
        </w:rPr>
        <w:t xml:space="preserve"> </w:t>
      </w:r>
      <w:r>
        <w:rPr>
          <w:sz w:val="24"/>
        </w:rPr>
        <w:t>one</w:t>
      </w:r>
      <w:r>
        <w:rPr>
          <w:spacing w:val="25"/>
          <w:sz w:val="24"/>
        </w:rPr>
        <w:t xml:space="preserve"> </w:t>
      </w:r>
      <w:r>
        <w:rPr>
          <w:sz w:val="24"/>
        </w:rPr>
        <w:t>audio</w:t>
      </w:r>
      <w:r>
        <w:rPr>
          <w:spacing w:val="25"/>
          <w:sz w:val="24"/>
        </w:rPr>
        <w:t xml:space="preserve"> </w:t>
      </w:r>
      <w:r>
        <w:rPr>
          <w:sz w:val="24"/>
        </w:rPr>
        <w:t>element</w:t>
      </w:r>
      <w:r>
        <w:rPr>
          <w:spacing w:val="25"/>
          <w:sz w:val="24"/>
        </w:rPr>
        <w:t xml:space="preserve"> </w:t>
      </w:r>
      <w:r>
        <w:rPr>
          <w:sz w:val="24"/>
        </w:rPr>
        <w:t>plays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25"/>
          <w:sz w:val="24"/>
        </w:rPr>
        <w:t xml:space="preserve"> </w:t>
      </w:r>
      <w:r>
        <w:rPr>
          <w:sz w:val="24"/>
        </w:rPr>
        <w:t>a time by pausing others when a new one starts playing.</w:t>
      </w:r>
    </w:p>
    <w:p w14:paraId="48A508CA">
      <w:pPr>
        <w:pStyle w:val="9"/>
        <w:numPr>
          <w:ilvl w:val="2"/>
          <w:numId w:val="5"/>
        </w:numPr>
        <w:tabs>
          <w:tab w:val="left" w:pos="719"/>
        </w:tabs>
        <w:spacing w:before="274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addToWishlist(itemId):</w:t>
      </w:r>
    </w:p>
    <w:p w14:paraId="4E1721B9">
      <w:pPr>
        <w:pStyle w:val="9"/>
        <w:numPr>
          <w:ilvl w:val="3"/>
          <w:numId w:val="5"/>
        </w:numPr>
        <w:tabs>
          <w:tab w:val="left" w:pos="1439"/>
        </w:tabs>
        <w:spacing w:before="205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Adds</w:t>
      </w:r>
      <w:r>
        <w:rPr>
          <w:spacing w:val="70"/>
          <w:sz w:val="24"/>
        </w:rPr>
        <w:t xml:space="preserve"> </w:t>
      </w:r>
      <w:r>
        <w:rPr>
          <w:sz w:val="24"/>
        </w:rPr>
        <w:t>an</w:t>
      </w:r>
      <w:r>
        <w:rPr>
          <w:spacing w:val="57"/>
          <w:sz w:val="24"/>
        </w:rPr>
        <w:t xml:space="preserve"> </w:t>
      </w:r>
      <w:r>
        <w:rPr>
          <w:sz w:val="24"/>
        </w:rPr>
        <w:t>item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wishlist</w:t>
      </w:r>
      <w:r>
        <w:rPr>
          <w:spacing w:val="5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favorities</w:t>
      </w:r>
      <w:r>
        <w:rPr>
          <w:sz w:val="24"/>
        </w:rPr>
        <w:t>)</w:t>
      </w:r>
      <w:r>
        <w:rPr>
          <w:spacing w:val="58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making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POST</w:t>
      </w:r>
      <w:r>
        <w:rPr>
          <w:spacing w:val="57"/>
          <w:sz w:val="24"/>
        </w:rPr>
        <w:t xml:space="preserve"> </w:t>
      </w:r>
      <w:r>
        <w:rPr>
          <w:sz w:val="24"/>
        </w:rPr>
        <w:t>request</w:t>
      </w:r>
      <w:r>
        <w:rPr>
          <w:spacing w:val="58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635A3474">
      <w:pPr>
        <w:spacing w:before="4"/>
        <w:ind w:left="144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"http://localhost:3000/favorities"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http://localhost:3000/favorities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3FDD1AB1">
      <w:pPr>
        <w:pStyle w:val="9"/>
        <w:numPr>
          <w:ilvl w:val="3"/>
          <w:numId w:val="5"/>
        </w:numPr>
        <w:tabs>
          <w:tab w:val="left" w:pos="1439"/>
        </w:tabs>
        <w:spacing w:before="5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wishlist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item.</w:t>
      </w:r>
    </w:p>
    <w:p w14:paraId="501CB669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removeFromWishlist(itemId):</w:t>
      </w:r>
    </w:p>
    <w:p w14:paraId="5F199CAD">
      <w:pPr>
        <w:pStyle w:val="9"/>
        <w:numPr>
          <w:ilvl w:val="3"/>
          <w:numId w:val="5"/>
        </w:numPr>
        <w:tabs>
          <w:tab w:val="left" w:pos="1440"/>
        </w:tabs>
        <w:spacing w:before="204" w:after="0" w:line="242" w:lineRule="auto"/>
        <w:ind w:left="1440" w:right="364" w:hanging="360"/>
        <w:jc w:val="left"/>
        <w:rPr>
          <w:rFonts w:ascii="Courier New" w:hAnsi="Courier New"/>
          <w:sz w:val="24"/>
        </w:rPr>
      </w:pPr>
      <w:r>
        <w:rPr>
          <w:sz w:val="24"/>
        </w:rPr>
        <w:t>Removes an item from the wishlist (</w:t>
      </w:r>
      <w:r>
        <w:rPr>
          <w:rFonts w:ascii="Courier New" w:hAnsi="Courier New"/>
          <w:sz w:val="24"/>
        </w:rPr>
        <w:t>favorities</w:t>
      </w:r>
      <w:r>
        <w:rPr>
          <w:sz w:val="24"/>
        </w:rPr>
        <w:t>) by making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request to </w:t>
      </w:r>
      <w:r>
        <w:fldChar w:fldCharType="begin"/>
      </w:r>
      <w:r>
        <w:instrText xml:space="preserve"> HYPERLINK "http://localhost:3000/favorities/" \h </w:instrText>
      </w:r>
      <w:r>
        <w:fldChar w:fldCharType="separate"/>
      </w:r>
      <w:r>
        <w:rPr>
          <w:rFonts w:ascii="Courier New" w:hAnsi="Courier New"/>
          <w:sz w:val="24"/>
        </w:rPr>
        <w:t>http://localhost:3000/favorities/{itemId}</w:t>
      </w:r>
      <w:r>
        <w:rPr>
          <w:rFonts w:ascii="Courier New" w:hAnsi="Courier New"/>
          <w:sz w:val="24"/>
        </w:rPr>
        <w:fldChar w:fldCharType="end"/>
      </w:r>
      <w:r>
        <w:rPr>
          <w:sz w:val="24"/>
        </w:rPr>
        <w:t>.</w:t>
      </w:r>
    </w:p>
    <w:p w14:paraId="534E95B9">
      <w:pPr>
        <w:pStyle w:val="9"/>
        <w:numPr>
          <w:ilvl w:val="3"/>
          <w:numId w:val="5"/>
        </w:numPr>
        <w:tabs>
          <w:tab w:val="left" w:pos="1439"/>
        </w:tabs>
        <w:spacing w:before="3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wishlist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item.</w:t>
      </w:r>
    </w:p>
    <w:p w14:paraId="3EC7B63D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isItemInWishlist(itemId):</w:t>
      </w:r>
    </w:p>
    <w:p w14:paraId="22E35BF1">
      <w:pPr>
        <w:pStyle w:val="9"/>
        <w:numPr>
          <w:ilvl w:val="3"/>
          <w:numId w:val="5"/>
        </w:numPr>
        <w:tabs>
          <w:tab w:val="left" w:pos="1439"/>
        </w:tabs>
        <w:spacing w:before="20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wishlist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favorities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itemId</w:t>
      </w:r>
      <w:r>
        <w:rPr>
          <w:spacing w:val="-2"/>
          <w:sz w:val="24"/>
        </w:rPr>
        <w:t>.</w:t>
      </w:r>
    </w:p>
    <w:p w14:paraId="401F004E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addToPlaylist(itemId):</w:t>
      </w:r>
    </w:p>
    <w:p w14:paraId="208A91D6">
      <w:pPr>
        <w:pStyle w:val="9"/>
        <w:spacing w:after="0" w:line="240" w:lineRule="auto"/>
        <w:jc w:val="left"/>
        <w:rPr>
          <w:rFonts w:ascii="Microsoft Sans Serif" w:hAnsi="Microsoft Sans Serif"/>
          <w:sz w:val="20"/>
        </w:rPr>
        <w:sectPr>
          <w:pgSz w:w="12240" w:h="15840"/>
          <w:pgMar w:top="1400" w:right="1080" w:bottom="280" w:left="1440" w:header="720" w:footer="720" w:gutter="0"/>
          <w:cols w:space="720" w:num="1"/>
        </w:sectPr>
      </w:pPr>
    </w:p>
    <w:p w14:paraId="47ADA0E8">
      <w:pPr>
        <w:pStyle w:val="9"/>
        <w:numPr>
          <w:ilvl w:val="3"/>
          <w:numId w:val="5"/>
        </w:numPr>
        <w:tabs>
          <w:tab w:val="left" w:pos="1439"/>
        </w:tabs>
        <w:spacing w:before="4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Adds</w:t>
      </w:r>
      <w:r>
        <w:rPr>
          <w:spacing w:val="59"/>
          <w:w w:val="150"/>
          <w:sz w:val="24"/>
        </w:rPr>
        <w:t xml:space="preserve"> </w:t>
      </w:r>
      <w:r>
        <w:rPr>
          <w:sz w:val="24"/>
        </w:rPr>
        <w:t>an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item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w w:val="150"/>
          <w:sz w:val="24"/>
        </w:rPr>
        <w:t xml:space="preserve"> </w:t>
      </w:r>
      <w:r>
        <w:rPr>
          <w:sz w:val="24"/>
        </w:rPr>
        <w:t>playlist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making</w:t>
      </w:r>
      <w:r>
        <w:rPr>
          <w:spacing w:val="59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POST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request</w:t>
      </w:r>
      <w:r>
        <w:rPr>
          <w:spacing w:val="72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3FACC6D6">
      <w:pPr>
        <w:spacing w:before="5"/>
        <w:ind w:left="144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724798F1">
      <w:pPr>
        <w:pStyle w:val="9"/>
        <w:numPr>
          <w:ilvl w:val="3"/>
          <w:numId w:val="5"/>
        </w:numPr>
        <w:tabs>
          <w:tab w:val="left" w:pos="1439"/>
        </w:tabs>
        <w:spacing w:before="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playlist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item.</w:t>
      </w:r>
    </w:p>
    <w:p w14:paraId="00EA9CC9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removeFromPlaylist(itemId):</w:t>
      </w:r>
    </w:p>
    <w:p w14:paraId="4D8099A8">
      <w:pPr>
        <w:pStyle w:val="9"/>
        <w:numPr>
          <w:ilvl w:val="3"/>
          <w:numId w:val="5"/>
        </w:numPr>
        <w:tabs>
          <w:tab w:val="left" w:pos="1439"/>
        </w:tabs>
        <w:spacing w:before="205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Removes</w:t>
      </w:r>
      <w:r>
        <w:rPr>
          <w:spacing w:val="25"/>
          <w:sz w:val="24"/>
        </w:rPr>
        <w:t xml:space="preserve"> </w:t>
      </w:r>
      <w:r>
        <w:rPr>
          <w:sz w:val="24"/>
        </w:rPr>
        <w:t>an</w:t>
      </w:r>
      <w:r>
        <w:rPr>
          <w:spacing w:val="12"/>
          <w:sz w:val="24"/>
        </w:rPr>
        <w:t xml:space="preserve"> </w:t>
      </w:r>
      <w:r>
        <w:rPr>
          <w:sz w:val="24"/>
        </w:rPr>
        <w:t>item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playlist</w:t>
      </w:r>
      <w:r>
        <w:rPr>
          <w:spacing w:val="12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making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DELETE</w:t>
      </w:r>
      <w:r>
        <w:rPr>
          <w:spacing w:val="12"/>
          <w:sz w:val="24"/>
        </w:rPr>
        <w:t xml:space="preserve"> </w:t>
      </w:r>
      <w:r>
        <w:rPr>
          <w:sz w:val="24"/>
        </w:rPr>
        <w:t>request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4B58BC90">
      <w:pPr>
        <w:spacing w:before="4"/>
        <w:ind w:left="1440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"http://localhost:3000/playlist/"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http://localhost:3000/playlist/{itemId}</w:t>
      </w:r>
      <w:r>
        <w:rPr>
          <w:rFonts w:ascii="Courier New"/>
          <w:spacing w:val="-2"/>
          <w:sz w:val="24"/>
        </w:rPr>
        <w:fldChar w:fldCharType="end"/>
      </w:r>
      <w:r>
        <w:rPr>
          <w:spacing w:val="-2"/>
          <w:sz w:val="24"/>
        </w:rPr>
        <w:t>.</w:t>
      </w:r>
    </w:p>
    <w:p w14:paraId="018C280E">
      <w:pPr>
        <w:pStyle w:val="9"/>
        <w:numPr>
          <w:ilvl w:val="3"/>
          <w:numId w:val="5"/>
        </w:numPr>
        <w:tabs>
          <w:tab w:val="left" w:pos="1439"/>
        </w:tabs>
        <w:spacing w:before="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playlist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item.</w:t>
      </w:r>
    </w:p>
    <w:p w14:paraId="20E068CB">
      <w:pPr>
        <w:pStyle w:val="9"/>
        <w:numPr>
          <w:ilvl w:val="2"/>
          <w:numId w:val="5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isItemInPlaylist(itemId):</w:t>
      </w:r>
    </w:p>
    <w:p w14:paraId="794B3EFF">
      <w:pPr>
        <w:pStyle w:val="9"/>
        <w:numPr>
          <w:ilvl w:val="3"/>
          <w:numId w:val="5"/>
        </w:numPr>
        <w:tabs>
          <w:tab w:val="left" w:pos="1439"/>
        </w:tabs>
        <w:spacing w:before="205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playlist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itemId</w:t>
      </w:r>
      <w:r>
        <w:rPr>
          <w:spacing w:val="-2"/>
          <w:sz w:val="24"/>
        </w:rPr>
        <w:t>.</w:t>
      </w:r>
    </w:p>
    <w:p w14:paraId="0D2AFAA3">
      <w:pPr>
        <w:pStyle w:val="9"/>
        <w:numPr>
          <w:ilvl w:val="2"/>
          <w:numId w:val="5"/>
        </w:numPr>
        <w:tabs>
          <w:tab w:val="left" w:pos="719"/>
        </w:tabs>
        <w:spacing w:before="284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filteredItems:</w:t>
      </w:r>
    </w:p>
    <w:p w14:paraId="2D9AA038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Filters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items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searchTerm</w:t>
      </w:r>
      <w:r>
        <w:rPr>
          <w:spacing w:val="-2"/>
          <w:sz w:val="24"/>
        </w:rPr>
        <w:t>.</w:t>
      </w:r>
    </w:p>
    <w:p w14:paraId="09018824">
      <w:pPr>
        <w:pStyle w:val="9"/>
        <w:numPr>
          <w:ilvl w:val="3"/>
          <w:numId w:val="5"/>
        </w:numPr>
        <w:tabs>
          <w:tab w:val="left" w:pos="1439"/>
          <w:tab w:val="left" w:pos="2480"/>
          <w:tab w:val="left" w:pos="3464"/>
          <w:tab w:val="left" w:pos="4592"/>
          <w:tab w:val="left" w:pos="5007"/>
          <w:tab w:val="left" w:pos="6569"/>
        </w:tabs>
        <w:spacing w:before="5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Matches</w:t>
      </w:r>
      <w:r>
        <w:rPr>
          <w:sz w:val="24"/>
        </w:rPr>
        <w:tab/>
      </w:r>
      <w:r>
        <w:rPr>
          <w:rFonts w:ascii="Courier New" w:hAnsi="Courier New"/>
          <w:spacing w:val="-2"/>
          <w:sz w:val="24"/>
        </w:rPr>
        <w:t>title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rFonts w:ascii="Courier New" w:hAnsi="Courier New"/>
          <w:spacing w:val="-2"/>
          <w:sz w:val="24"/>
        </w:rPr>
        <w:t>singer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5"/>
          <w:sz w:val="24"/>
        </w:rPr>
        <w:t>or</w:t>
      </w:r>
      <w:r>
        <w:rPr>
          <w:sz w:val="24"/>
        </w:rPr>
        <w:tab/>
      </w:r>
      <w:r>
        <w:rPr>
          <w:rFonts w:ascii="Courier New" w:hAnsi="Courier New"/>
          <w:sz w:val="24"/>
        </w:rPr>
        <w:t>genre</w:t>
      </w:r>
      <w:r>
        <w:rPr>
          <w:rFonts w:ascii="Courier New" w:hAnsi="Courier New"/>
          <w:spacing w:val="60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z w:val="24"/>
        </w:rPr>
        <w:t>the</w:t>
      </w:r>
      <w:r>
        <w:rPr>
          <w:spacing w:val="36"/>
          <w:sz w:val="24"/>
        </w:rPr>
        <w:t xml:space="preserve">  </w:t>
      </w:r>
      <w:r>
        <w:rPr>
          <w:sz w:val="24"/>
        </w:rPr>
        <w:t>lowercase</w:t>
      </w:r>
      <w:r>
        <w:rPr>
          <w:spacing w:val="37"/>
          <w:sz w:val="24"/>
        </w:rPr>
        <w:t xml:space="preserve">  </w:t>
      </w:r>
      <w:r>
        <w:rPr>
          <w:sz w:val="24"/>
        </w:rPr>
        <w:t>version</w:t>
      </w:r>
      <w:r>
        <w:rPr>
          <w:spacing w:val="37"/>
          <w:sz w:val="24"/>
        </w:rPr>
        <w:t xml:space="preserve">  </w:t>
      </w:r>
      <w:r>
        <w:rPr>
          <w:spacing w:val="-5"/>
          <w:sz w:val="24"/>
        </w:rPr>
        <w:t>of</w:t>
      </w:r>
    </w:p>
    <w:p w14:paraId="5759B807">
      <w:pPr>
        <w:spacing w:before="4"/>
        <w:ind w:left="1440" w:right="0" w:firstLine="0"/>
        <w:jc w:val="left"/>
        <w:rPr>
          <w:sz w:val="24"/>
        </w:rPr>
      </w:pPr>
      <w:r>
        <w:rPr>
          <w:rFonts w:ascii="Courier New"/>
          <w:spacing w:val="-2"/>
          <w:sz w:val="24"/>
        </w:rPr>
        <w:t>searchTerm</w:t>
      </w:r>
      <w:r>
        <w:rPr>
          <w:spacing w:val="-2"/>
          <w:sz w:val="24"/>
        </w:rPr>
        <w:t>.</w:t>
      </w:r>
    </w:p>
    <w:p w14:paraId="382430D4">
      <w:pPr>
        <w:pStyle w:val="9"/>
        <w:numPr>
          <w:ilvl w:val="2"/>
          <w:numId w:val="5"/>
        </w:numPr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pacing w:val="-4"/>
          <w:sz w:val="24"/>
        </w:rPr>
        <w:t>JSX:</w:t>
      </w:r>
    </w:p>
    <w:p w14:paraId="1C0BDB19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37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Renders a</w:t>
      </w:r>
      <w:r>
        <w:rPr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Form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InputGroup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Button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FaSearch</w:t>
      </w:r>
      <w:r>
        <w:rPr>
          <w:sz w:val="24"/>
        </w:rPr>
        <w:t>) for searching items.</w:t>
      </w:r>
    </w:p>
    <w:p w14:paraId="293BF0AB">
      <w:pPr>
        <w:pStyle w:val="9"/>
        <w:numPr>
          <w:ilvl w:val="3"/>
          <w:numId w:val="5"/>
        </w:numPr>
        <w:tabs>
          <w:tab w:val="left" w:pos="1439"/>
        </w:tabs>
        <w:spacing w:before="0" w:after="0" w:line="299" w:lineRule="exact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Maps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filteredItems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render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UI.</w:t>
      </w:r>
    </w:p>
    <w:p w14:paraId="0EDB55BF">
      <w:pPr>
        <w:pStyle w:val="9"/>
        <w:numPr>
          <w:ilvl w:val="3"/>
          <w:numId w:val="5"/>
        </w:numPr>
        <w:tabs>
          <w:tab w:val="left" w:pos="1439"/>
        </w:tabs>
        <w:spacing w:before="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Includes</w:t>
      </w:r>
      <w:r>
        <w:rPr>
          <w:spacing w:val="38"/>
          <w:sz w:val="24"/>
        </w:rPr>
        <w:t xml:space="preserve">  </w:t>
      </w:r>
      <w:r>
        <w:rPr>
          <w:sz w:val="24"/>
        </w:rPr>
        <w:t>buttons</w:t>
      </w:r>
      <w:r>
        <w:rPr>
          <w:spacing w:val="38"/>
          <w:sz w:val="24"/>
        </w:rPr>
        <w:t xml:space="preserve"> 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FaHeart</w:t>
      </w:r>
      <w:r>
        <w:rPr>
          <w:sz w:val="24"/>
        </w:rPr>
        <w:t>,</w:t>
      </w:r>
      <w:r>
        <w:rPr>
          <w:spacing w:val="38"/>
          <w:sz w:val="24"/>
        </w:rPr>
        <w:t xml:space="preserve">  </w:t>
      </w:r>
      <w:r>
        <w:rPr>
          <w:rFonts w:ascii="Courier New" w:hAnsi="Courier New"/>
          <w:sz w:val="24"/>
        </w:rPr>
        <w:t>FaRegHeart</w:t>
      </w:r>
      <w:r>
        <w:rPr>
          <w:sz w:val="24"/>
        </w:rPr>
        <w:t>)</w:t>
      </w:r>
      <w:r>
        <w:rPr>
          <w:spacing w:val="38"/>
          <w:sz w:val="24"/>
        </w:rPr>
        <w:t xml:space="preserve">  </w:t>
      </w:r>
      <w:r>
        <w:rPr>
          <w:sz w:val="24"/>
        </w:rPr>
        <w:t>to</w:t>
      </w:r>
      <w:r>
        <w:rPr>
          <w:spacing w:val="31"/>
          <w:sz w:val="24"/>
        </w:rPr>
        <w:t xml:space="preserve">  </w:t>
      </w:r>
      <w:r>
        <w:rPr>
          <w:sz w:val="24"/>
        </w:rPr>
        <w:t>add/remove</w:t>
      </w:r>
      <w:r>
        <w:rPr>
          <w:spacing w:val="31"/>
          <w:sz w:val="24"/>
        </w:rPr>
        <w:t xml:space="preserve">  </w:t>
      </w:r>
      <w:r>
        <w:rPr>
          <w:sz w:val="24"/>
        </w:rPr>
        <w:t>items</w:t>
      </w:r>
      <w:r>
        <w:rPr>
          <w:spacing w:val="31"/>
          <w:sz w:val="24"/>
        </w:rPr>
        <w:t xml:space="preserve">  </w:t>
      </w:r>
      <w:r>
        <w:rPr>
          <w:spacing w:val="-4"/>
          <w:sz w:val="24"/>
        </w:rPr>
        <w:t>from</w:t>
      </w:r>
    </w:p>
    <w:p w14:paraId="246AB169">
      <w:pPr>
        <w:spacing w:before="5"/>
        <w:ind w:left="1440" w:right="0" w:firstLine="0"/>
        <w:jc w:val="left"/>
        <w:rPr>
          <w:sz w:val="24"/>
        </w:rPr>
      </w:pPr>
      <w:r>
        <w:rPr>
          <w:rFonts w:ascii="Courier New"/>
          <w:sz w:val="24"/>
        </w:rPr>
        <w:t>wishlist</w:t>
      </w:r>
      <w:r>
        <w:rPr>
          <w:rFonts w:ascii="Courier New"/>
          <w:spacing w:val="-90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/>
          <w:spacing w:val="-2"/>
          <w:sz w:val="24"/>
        </w:rPr>
        <w:t>playlist</w:t>
      </w:r>
      <w:r>
        <w:rPr>
          <w:spacing w:val="-2"/>
          <w:sz w:val="24"/>
        </w:rPr>
        <w:t>.</w:t>
      </w:r>
    </w:p>
    <w:p w14:paraId="19D31123">
      <w:pPr>
        <w:pStyle w:val="9"/>
        <w:numPr>
          <w:ilvl w:val="3"/>
          <w:numId w:val="5"/>
        </w:numPr>
        <w:tabs>
          <w:tab w:val="left" w:pos="1439"/>
        </w:tabs>
        <w:spacing w:before="4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Renders</w:t>
      </w:r>
      <w:r>
        <w:rPr>
          <w:spacing w:val="-4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play/pause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31594A3A">
      <w:pPr>
        <w:pStyle w:val="9"/>
        <w:numPr>
          <w:ilvl w:val="2"/>
          <w:numId w:val="5"/>
        </w:numPr>
        <w:tabs>
          <w:tab w:val="left" w:pos="719"/>
        </w:tabs>
        <w:spacing w:before="284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Handling:</w:t>
      </w:r>
    </w:p>
    <w:p w14:paraId="2E3542AD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Catches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fetching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axios.get</w:t>
      </w:r>
      <w:r>
        <w:rPr>
          <w:spacing w:val="-2"/>
          <w:sz w:val="24"/>
        </w:rPr>
        <w:t>).</w:t>
      </w:r>
    </w:p>
    <w:p w14:paraId="2047833D">
      <w:pPr>
        <w:pStyle w:val="9"/>
        <w:numPr>
          <w:ilvl w:val="3"/>
          <w:numId w:val="5"/>
        </w:numPr>
        <w:tabs>
          <w:tab w:val="left" w:pos="1439"/>
        </w:tabs>
        <w:spacing w:before="5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Handles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adding/removing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wishlist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.</w:t>
      </w:r>
    </w:p>
    <w:p w14:paraId="5FB8E79C">
      <w:pPr>
        <w:pStyle w:val="6"/>
        <w:rPr>
          <w:sz w:val="24"/>
        </w:rPr>
      </w:pPr>
    </w:p>
    <w:p w14:paraId="40CBF7DD">
      <w:pPr>
        <w:pStyle w:val="6"/>
        <w:rPr>
          <w:sz w:val="24"/>
        </w:rPr>
      </w:pPr>
    </w:p>
    <w:p w14:paraId="205CB549">
      <w:pPr>
        <w:pStyle w:val="6"/>
        <w:rPr>
          <w:sz w:val="24"/>
        </w:rPr>
      </w:pPr>
    </w:p>
    <w:p w14:paraId="08196FA9">
      <w:pPr>
        <w:pStyle w:val="6"/>
        <w:rPr>
          <w:sz w:val="24"/>
        </w:rPr>
      </w:pPr>
    </w:p>
    <w:p w14:paraId="1A10FC60">
      <w:pPr>
        <w:pStyle w:val="6"/>
        <w:rPr>
          <w:sz w:val="24"/>
        </w:rPr>
      </w:pPr>
    </w:p>
    <w:p w14:paraId="2B1AB2DB">
      <w:pPr>
        <w:pStyle w:val="6"/>
        <w:spacing w:before="275"/>
        <w:rPr>
          <w:sz w:val="24"/>
        </w:rPr>
      </w:pPr>
    </w:p>
    <w:p w14:paraId="466F4959">
      <w:pPr>
        <w:spacing w:before="0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Frontend</w:t>
      </w:r>
      <w:r>
        <w:rPr>
          <w:rFonts w:ascii="Cambria"/>
          <w:b/>
          <w:spacing w:val="-15"/>
          <w:sz w:val="28"/>
        </w:rPr>
        <w:t xml:space="preserve"> </w:t>
      </w:r>
      <w:r>
        <w:rPr>
          <w:rFonts w:ascii="Cambria"/>
          <w:b/>
          <w:sz w:val="28"/>
        </w:rPr>
        <w:t>Code</w:t>
      </w:r>
      <w:r>
        <w:rPr>
          <w:rFonts w:ascii="Cambria"/>
          <w:b/>
          <w:spacing w:val="-15"/>
          <w:sz w:val="28"/>
        </w:rPr>
        <w:t xml:space="preserve"> </w:t>
      </w:r>
      <w:r>
        <w:rPr>
          <w:rFonts w:ascii="Cambria"/>
          <w:b/>
          <w:sz w:val="28"/>
        </w:rPr>
        <w:t>For</w:t>
      </w:r>
      <w:r>
        <w:rPr>
          <w:rFonts w:ascii="Cambria"/>
          <w:b/>
          <w:spacing w:val="-15"/>
          <w:sz w:val="28"/>
        </w:rPr>
        <w:t xml:space="preserve"> </w:t>
      </w:r>
      <w:r>
        <w:rPr>
          <w:rFonts w:ascii="Cambria"/>
          <w:b/>
          <w:sz w:val="28"/>
        </w:rPr>
        <w:t>Displaying</w:t>
      </w:r>
      <w:r>
        <w:rPr>
          <w:rFonts w:ascii="Cambria"/>
          <w:b/>
          <w:spacing w:val="-14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Songs:-</w:t>
      </w:r>
    </w:p>
    <w:p w14:paraId="29FDB2F7">
      <w:pPr>
        <w:spacing w:after="0"/>
        <w:jc w:val="left"/>
        <w:rPr>
          <w:rFonts w:ascii="Cambria"/>
          <w:b/>
          <w:sz w:val="28"/>
        </w:rPr>
        <w:sectPr>
          <w:pgSz w:w="12240" w:h="15840"/>
          <w:pgMar w:top="1400" w:right="1080" w:bottom="280" w:left="1440" w:header="720" w:footer="720" w:gutter="0"/>
          <w:cols w:space="720" w:num="1"/>
        </w:sectPr>
      </w:pPr>
    </w:p>
    <w:p w14:paraId="38AB9787">
      <w:pPr>
        <w:pStyle w:val="6"/>
        <w:ind w:left="3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02325" cy="40862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AE6B">
      <w:pPr>
        <w:pStyle w:val="6"/>
        <w:rPr>
          <w:rFonts w:ascii="Cambria"/>
          <w:b/>
          <w:sz w:val="14"/>
        </w:rPr>
      </w:pPr>
      <w:r>
        <w:rPr>
          <w:rFonts w:ascii="Cambria"/>
          <w:b/>
          <w:sz w:val="1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119380</wp:posOffset>
            </wp:positionV>
            <wp:extent cx="5995670" cy="32188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43622">
      <w:pPr>
        <w:pStyle w:val="6"/>
        <w:rPr>
          <w:rFonts w:ascii="Cambria"/>
          <w:b/>
          <w:sz w:val="28"/>
        </w:rPr>
      </w:pPr>
    </w:p>
    <w:p w14:paraId="7B93ED42">
      <w:pPr>
        <w:pStyle w:val="6"/>
        <w:spacing w:before="158"/>
        <w:rPr>
          <w:rFonts w:ascii="Cambria"/>
          <w:b/>
          <w:sz w:val="28"/>
        </w:rPr>
      </w:pPr>
    </w:p>
    <w:p w14:paraId="33B35475">
      <w:pPr>
        <w:spacing w:before="0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Code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Description:-</w:t>
      </w:r>
    </w:p>
    <w:p w14:paraId="69AC9B01">
      <w:pPr>
        <w:spacing w:after="0"/>
        <w:jc w:val="left"/>
        <w:rPr>
          <w:rFonts w:ascii="Cambria"/>
          <w:b/>
          <w:sz w:val="28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12F38A8F">
      <w:pPr>
        <w:pStyle w:val="9"/>
        <w:numPr>
          <w:ilvl w:val="2"/>
          <w:numId w:val="5"/>
        </w:numPr>
        <w:tabs>
          <w:tab w:val="left" w:pos="719"/>
        </w:tabs>
        <w:spacing w:before="64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Container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Setup:</w:t>
      </w:r>
    </w:p>
    <w:p w14:paraId="1BC93F9E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1143" w:hanging="360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Uses a </w:t>
      </w:r>
      <w:r>
        <w:rPr>
          <w:rFonts w:ascii="Courier New" w:hAnsi="Courier New"/>
          <w:sz w:val="24"/>
        </w:rPr>
        <w:t>div</w:t>
      </w:r>
      <w:r>
        <w:rPr>
          <w:rFonts w:ascii="Courier New" w:hAnsi="Courier New"/>
          <w:spacing w:val="-64"/>
          <w:sz w:val="24"/>
        </w:rPr>
        <w:t xml:space="preserve"> </w:t>
      </w:r>
      <w:r>
        <w:rPr>
          <w:sz w:val="24"/>
        </w:rPr>
        <w:t>with inline styles (</w:t>
      </w:r>
      <w:r>
        <w:rPr>
          <w:rFonts w:ascii="Courier New" w:hAnsi="Courier New"/>
          <w:sz w:val="24"/>
        </w:rPr>
        <w:t>style={{display:"flex", justifyContent:"flex-end"}}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align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right.</w:t>
      </w:r>
    </w:p>
    <w:p w14:paraId="71B4C346">
      <w:pPr>
        <w:pStyle w:val="9"/>
        <w:numPr>
          <w:ilvl w:val="3"/>
          <w:numId w:val="5"/>
        </w:numPr>
        <w:tabs>
          <w:tab w:val="left" w:pos="1440"/>
        </w:tabs>
        <w:spacing w:before="3" w:after="0" w:line="242" w:lineRule="auto"/>
        <w:ind w:left="1440" w:right="1265" w:hanging="360"/>
        <w:jc w:val="left"/>
        <w:rPr>
          <w:rFonts w:ascii="Courier New" w:hAnsi="Courier New"/>
          <w:sz w:val="24"/>
        </w:rPr>
      </w:pPr>
      <w:r>
        <w:rPr>
          <w:sz w:val="24"/>
        </w:rPr>
        <w:t>The main container (</w:t>
      </w:r>
      <w:r>
        <w:rPr>
          <w:rFonts w:ascii="Courier New" w:hAnsi="Courier New"/>
          <w:sz w:val="24"/>
        </w:rPr>
        <w:t>songs-container</w:t>
      </w:r>
      <w:r>
        <w:rPr>
          <w:sz w:val="24"/>
        </w:rPr>
        <w:t>) has a fixed width (</w:t>
      </w:r>
      <w:r>
        <w:rPr>
          <w:rFonts w:ascii="Courier New" w:hAnsi="Courier New"/>
          <w:sz w:val="24"/>
        </w:rPr>
        <w:t>width:"1300px"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related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songs.</w:t>
      </w:r>
    </w:p>
    <w:p w14:paraId="5724618D">
      <w:pPr>
        <w:pStyle w:val="9"/>
        <w:numPr>
          <w:ilvl w:val="2"/>
          <w:numId w:val="5"/>
        </w:numPr>
        <w:tabs>
          <w:tab w:val="left" w:pos="719"/>
        </w:tabs>
        <w:spacing w:before="283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Header:</w:t>
      </w:r>
    </w:p>
    <w:p w14:paraId="100D0E15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726" w:hanging="360"/>
        <w:jc w:val="left"/>
        <w:rPr>
          <w:rFonts w:ascii="Courier New" w:hAnsi="Courier New"/>
          <w:sz w:val="24"/>
        </w:rPr>
      </w:pPr>
      <w:r>
        <w:rPr>
          <w:sz w:val="24"/>
        </w:rPr>
        <w:t>Displays a heading (</w:t>
      </w:r>
      <w:r>
        <w:rPr>
          <w:rFonts w:ascii="Courier New" w:hAnsi="Courier New"/>
          <w:sz w:val="24"/>
        </w:rPr>
        <w:t>&lt;h2&gt;</w:t>
      </w:r>
      <w:r>
        <w:rPr>
          <w:sz w:val="24"/>
        </w:rPr>
        <w:t>) with text "Songs List" centered (</w:t>
      </w:r>
      <w:r>
        <w:rPr>
          <w:rFonts w:ascii="Courier New" w:hAnsi="Courier New"/>
          <w:sz w:val="24"/>
        </w:rPr>
        <w:t>className="text-3xl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font-semibold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mb-4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text-center"</w:t>
      </w:r>
      <w:r>
        <w:rPr>
          <w:sz w:val="24"/>
        </w:rPr>
        <w:t>).</w:t>
      </w:r>
    </w:p>
    <w:p w14:paraId="055B02EE">
      <w:pPr>
        <w:pStyle w:val="9"/>
        <w:numPr>
          <w:ilvl w:val="2"/>
          <w:numId w:val="5"/>
        </w:numPr>
        <w:tabs>
          <w:tab w:val="left" w:pos="719"/>
        </w:tabs>
        <w:spacing w:before="3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Search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4B75DD1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Utilizes</w:t>
      </w:r>
      <w:r>
        <w:rPr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InputGroup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6B1FA426">
      <w:pPr>
        <w:pStyle w:val="9"/>
        <w:numPr>
          <w:ilvl w:val="3"/>
          <w:numId w:val="5"/>
        </w:numPr>
        <w:tabs>
          <w:tab w:val="left" w:pos="1440"/>
        </w:tabs>
        <w:spacing w:before="5" w:after="0" w:line="242" w:lineRule="auto"/>
        <w:ind w:left="1440" w:right="586" w:hanging="360"/>
        <w:jc w:val="left"/>
        <w:rPr>
          <w:rFonts w:ascii="Courier New" w:hAnsi="Courier New"/>
          <w:sz w:val="24"/>
        </w:rPr>
      </w:pPr>
      <w:r>
        <w:rPr>
          <w:sz w:val="24"/>
        </w:rPr>
        <w:t>Includes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Form.Control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singer, genre, or song name.</w:t>
      </w:r>
    </w:p>
    <w:p w14:paraId="274CF7AE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661" w:hanging="360"/>
        <w:jc w:val="left"/>
        <w:rPr>
          <w:rFonts w:ascii="Courier New" w:hAnsi="Courier New"/>
          <w:sz w:val="24"/>
        </w:rPr>
      </w:pPr>
      <w:r>
        <w:rPr>
          <w:sz w:val="24"/>
        </w:rPr>
        <w:t>Binds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field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searchTerm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value={searchTerm}</w:t>
      </w:r>
      <w:r>
        <w:rPr>
          <w:sz w:val="24"/>
        </w:rPr>
        <w:t>) and updates it on change (</w:t>
      </w:r>
      <w:r>
        <w:rPr>
          <w:rFonts w:ascii="Courier New" w:hAnsi="Courier New"/>
          <w:sz w:val="24"/>
        </w:rPr>
        <w:t xml:space="preserve">onChange={(e) =&gt; </w:t>
      </w:r>
      <w:r>
        <w:rPr>
          <w:rFonts w:ascii="Courier New" w:hAnsi="Courier New"/>
          <w:spacing w:val="-2"/>
          <w:sz w:val="24"/>
        </w:rPr>
        <w:t>setSearchTerm(e.target.value)}</w:t>
      </w:r>
      <w:r>
        <w:rPr>
          <w:spacing w:val="-2"/>
          <w:sz w:val="24"/>
        </w:rPr>
        <w:t>).</w:t>
      </w:r>
    </w:p>
    <w:p w14:paraId="07199220">
      <w:pPr>
        <w:pStyle w:val="9"/>
        <w:numPr>
          <w:ilvl w:val="3"/>
          <w:numId w:val="5"/>
        </w:numPr>
        <w:tabs>
          <w:tab w:val="left" w:pos="1439"/>
        </w:tabs>
        <w:spacing w:before="3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Styled with </w:t>
      </w:r>
      <w:r>
        <w:rPr>
          <w:rFonts w:ascii="Courier New" w:hAnsi="Courier New"/>
          <w:sz w:val="24"/>
        </w:rPr>
        <w:t>className="search-</w:t>
      </w:r>
      <w:r>
        <w:rPr>
          <w:rFonts w:ascii="Courier New" w:hAnsi="Courier New"/>
          <w:spacing w:val="-2"/>
          <w:sz w:val="24"/>
        </w:rPr>
        <w:t>input"</w:t>
      </w:r>
      <w:r>
        <w:rPr>
          <w:spacing w:val="-2"/>
          <w:sz w:val="24"/>
        </w:rPr>
        <w:t>.</w:t>
      </w:r>
    </w:p>
    <w:p w14:paraId="563AEB28">
      <w:pPr>
        <w:pStyle w:val="9"/>
        <w:numPr>
          <w:ilvl w:val="2"/>
          <w:numId w:val="5"/>
        </w:numPr>
        <w:tabs>
          <w:tab w:val="left" w:pos="719"/>
        </w:tabs>
        <w:spacing w:before="284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Card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Layout:</w:t>
      </w:r>
    </w:p>
    <w:p w14:paraId="3B976CD3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571" w:hanging="360"/>
        <w:jc w:val="left"/>
        <w:rPr>
          <w:rFonts w:ascii="Courier New" w:hAnsi="Courier New"/>
          <w:sz w:val="24"/>
        </w:rPr>
      </w:pPr>
      <w:r>
        <w:rPr>
          <w:sz w:val="24"/>
        </w:rPr>
        <w:t>Uses Bootstrap grid classes (</w:t>
      </w:r>
      <w:r>
        <w:rPr>
          <w:rFonts w:ascii="Courier New" w:hAnsi="Courier New"/>
          <w:sz w:val="24"/>
        </w:rPr>
        <w:t>row</w:t>
      </w:r>
      <w:r>
        <w:rPr>
          <w:sz w:val="24"/>
        </w:rPr>
        <w:t xml:space="preserve">, </w:t>
      </w:r>
      <w:r>
        <w:rPr>
          <w:rFonts w:ascii="Courier New" w:hAnsi="Courier New"/>
          <w:sz w:val="24"/>
        </w:rPr>
        <w:t>col</w:t>
      </w:r>
      <w:r>
        <w:rPr>
          <w:sz w:val="24"/>
        </w:rPr>
        <w:t>) to create a responsive card layout (</w:t>
      </w:r>
      <w:r>
        <w:rPr>
          <w:rFonts w:ascii="Courier New" w:hAnsi="Courier New"/>
          <w:sz w:val="24"/>
        </w:rPr>
        <w:t>className="row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row-cols-1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row-cols-md-2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row-cols-lg-3 row-cols-xl-4 g-4"</w:t>
      </w:r>
      <w:r>
        <w:rPr>
          <w:sz w:val="24"/>
        </w:rPr>
        <w:t>).</w:t>
      </w:r>
    </w:p>
    <w:p w14:paraId="222B2BA4">
      <w:pPr>
        <w:pStyle w:val="9"/>
        <w:numPr>
          <w:ilvl w:val="3"/>
          <w:numId w:val="5"/>
        </w:numPr>
        <w:tabs>
          <w:tab w:val="left" w:pos="1440"/>
        </w:tabs>
        <w:spacing w:before="5" w:after="0" w:line="242" w:lineRule="auto"/>
        <w:ind w:left="1440" w:right="62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Maps</w:t>
      </w:r>
      <w:r>
        <w:rPr>
          <w:spacing w:val="-14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filteredItems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renders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item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7"/>
          <w:sz w:val="24"/>
        </w:rPr>
        <w:t xml:space="preserve"> </w:t>
      </w:r>
      <w:r>
        <w:rPr>
          <w:sz w:val="24"/>
        </w:rPr>
        <w:t>card (</w:t>
      </w:r>
      <w:r>
        <w:rPr>
          <w:rFonts w:ascii="Courier New" w:hAnsi="Courier New"/>
          <w:sz w:val="24"/>
        </w:rPr>
        <w:t>&lt;div className="card h-100"&gt;</w:t>
      </w:r>
      <w:r>
        <w:rPr>
          <w:sz w:val="24"/>
        </w:rPr>
        <w:t>).</w:t>
      </w:r>
    </w:p>
    <w:p w14:paraId="1D702FAF">
      <w:pPr>
        <w:pStyle w:val="9"/>
        <w:numPr>
          <w:ilvl w:val="2"/>
          <w:numId w:val="5"/>
        </w:numPr>
        <w:tabs>
          <w:tab w:val="left" w:pos="719"/>
        </w:tabs>
        <w:spacing w:before="3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Card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Content:</w:t>
      </w:r>
    </w:p>
    <w:p w14:paraId="65587636">
      <w:pPr>
        <w:pStyle w:val="9"/>
        <w:numPr>
          <w:ilvl w:val="3"/>
          <w:numId w:val="5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item's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&lt;img&gt;</w:t>
      </w:r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</w:t>
      </w:r>
      <w:r>
        <w:rPr>
          <w:rFonts w:ascii="Courier New" w:hAnsi="Courier New"/>
          <w:spacing w:val="-4"/>
          <w:sz w:val="24"/>
        </w:rPr>
        <w:t>&lt;h5</w:t>
      </w:r>
    </w:p>
    <w:p w14:paraId="13FEA3D4">
      <w:pPr>
        <w:spacing w:before="4" w:line="242" w:lineRule="auto"/>
        <w:ind w:left="1440" w:right="56" w:firstLine="0"/>
        <w:jc w:val="left"/>
        <w:rPr>
          <w:sz w:val="24"/>
        </w:rPr>
      </w:pPr>
      <w:r>
        <w:rPr>
          <w:rFonts w:ascii="Courier New"/>
          <w:sz w:val="24"/>
        </w:rPr>
        <w:t>className="card-title"&gt;</w:t>
      </w:r>
      <w:r>
        <w:rPr>
          <w:sz w:val="24"/>
        </w:rPr>
        <w:t>),</w:t>
      </w:r>
      <w:r>
        <w:rPr>
          <w:spacing w:val="-10"/>
          <w:sz w:val="24"/>
        </w:rPr>
        <w:t xml:space="preserve"> </w:t>
      </w:r>
      <w:r>
        <w:rPr>
          <w:sz w:val="24"/>
        </w:rPr>
        <w:t>genre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4"/>
        </w:rPr>
        <w:t>&lt;p</w:t>
      </w:r>
      <w:r>
        <w:rPr>
          <w:rFonts w:ascii="Courier New"/>
          <w:spacing w:val="-25"/>
          <w:sz w:val="24"/>
        </w:rPr>
        <w:t xml:space="preserve"> </w:t>
      </w:r>
      <w:r>
        <w:rPr>
          <w:rFonts w:ascii="Courier New"/>
          <w:sz w:val="24"/>
        </w:rPr>
        <w:t>className="card-text"&gt;</w:t>
      </w:r>
      <w:r>
        <w:rPr>
          <w:sz w:val="24"/>
        </w:rPr>
        <w:t>), and singer (</w:t>
      </w:r>
      <w:r>
        <w:rPr>
          <w:rFonts w:ascii="Courier New"/>
          <w:sz w:val="24"/>
        </w:rPr>
        <w:t>&lt;p className="card-text"&gt;</w:t>
      </w:r>
      <w:r>
        <w:rPr>
          <w:sz w:val="24"/>
        </w:rPr>
        <w:t>).</w:t>
      </w:r>
    </w:p>
    <w:p w14:paraId="08EA2E1F">
      <w:pPr>
        <w:pStyle w:val="9"/>
        <w:numPr>
          <w:ilvl w:val="3"/>
          <w:numId w:val="5"/>
        </w:numPr>
        <w:tabs>
          <w:tab w:val="left" w:pos="1440"/>
        </w:tabs>
        <w:spacing w:before="3" w:after="0" w:line="242" w:lineRule="auto"/>
        <w:ind w:left="1440" w:right="1036" w:hanging="360"/>
        <w:jc w:val="left"/>
        <w:rPr>
          <w:rFonts w:ascii="Courier New" w:hAnsi="Courier New"/>
          <w:sz w:val="24"/>
        </w:rPr>
      </w:pP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audio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&lt;audio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controls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className="w-100" id={</w:t>
      </w:r>
      <w:r>
        <w:rPr>
          <w:sz w:val="24"/>
        </w:rPr>
        <w:t>audio-${item.id}</w:t>
      </w:r>
      <w:r>
        <w:rPr>
          <w:rFonts w:ascii="Courier New" w:hAnsi="Courier New"/>
          <w:sz w:val="24"/>
        </w:rPr>
        <w:t>}&gt;</w:t>
      </w:r>
      <w:r>
        <w:rPr>
          <w:sz w:val="24"/>
        </w:rPr>
        <w:t>) for playing the song with a source (</w:t>
      </w:r>
      <w:r>
        <w:rPr>
          <w:rFonts w:ascii="Courier New" w:hAnsi="Courier New"/>
          <w:sz w:val="24"/>
        </w:rPr>
        <w:t>&lt;source src={item.songUrl} /&gt;</w:t>
      </w:r>
      <w:r>
        <w:rPr>
          <w:sz w:val="24"/>
        </w:rPr>
        <w:t>).</w:t>
      </w:r>
    </w:p>
    <w:p w14:paraId="4BC8922A">
      <w:pPr>
        <w:pStyle w:val="9"/>
        <w:numPr>
          <w:ilvl w:val="2"/>
          <w:numId w:val="5"/>
        </w:numPr>
        <w:tabs>
          <w:tab w:val="left" w:pos="719"/>
        </w:tabs>
        <w:spacing w:before="5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Wishlist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Playlist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Buttons:</w:t>
      </w:r>
    </w:p>
    <w:p w14:paraId="7F1E3956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495" w:hanging="360"/>
        <w:jc w:val="left"/>
        <w:rPr>
          <w:rFonts w:ascii="Courier New" w:hAnsi="Courier New"/>
          <w:sz w:val="24"/>
        </w:rPr>
      </w:pPr>
      <w:r>
        <w:rPr>
          <w:sz w:val="24"/>
        </w:rPr>
        <w:t>Adds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heart</w:t>
      </w:r>
      <w:r>
        <w:rPr>
          <w:spacing w:val="-5"/>
          <w:sz w:val="24"/>
        </w:rPr>
        <w:t xml:space="preserve"> </w:t>
      </w:r>
      <w:r>
        <w:rPr>
          <w:sz w:val="24"/>
        </w:rPr>
        <w:t>icon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&lt;Button&gt;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wishlist (</w:t>
      </w:r>
      <w:r>
        <w:rPr>
          <w:rFonts w:ascii="Courier New" w:hAnsi="Courier New"/>
          <w:sz w:val="24"/>
        </w:rPr>
        <w:t>isItemInWishlist(item.id)</w:t>
      </w:r>
      <w:r>
        <w:rPr>
          <w:rFonts w:ascii="Courier New" w:hAnsi="Courier New"/>
          <w:spacing w:val="-62"/>
          <w:sz w:val="24"/>
        </w:rPr>
        <w:t xml:space="preserve"> </w:t>
      </w:r>
      <w:r>
        <w:rPr>
          <w:sz w:val="24"/>
        </w:rPr>
        <w:t>determines which button to show).</w:t>
      </w:r>
    </w:p>
    <w:p w14:paraId="0B6AFE23">
      <w:pPr>
        <w:pStyle w:val="9"/>
        <w:numPr>
          <w:ilvl w:val="3"/>
          <w:numId w:val="5"/>
        </w:numPr>
        <w:tabs>
          <w:tab w:val="left" w:pos="1440"/>
        </w:tabs>
        <w:spacing w:before="3" w:after="0" w:line="242" w:lineRule="auto"/>
        <w:ind w:left="1440" w:right="881" w:hanging="360"/>
        <w:jc w:val="left"/>
        <w:rPr>
          <w:rFonts w:ascii="Courier New" w:hAnsi="Courier New"/>
          <w:sz w:val="24"/>
        </w:rPr>
      </w:pPr>
      <w:r>
        <w:rPr>
          <w:sz w:val="24"/>
        </w:rPr>
        <w:t>Includes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"Add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Playlist"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"Remove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Playlist"</w:t>
      </w:r>
      <w:r>
        <w:rPr>
          <w:spacing w:val="-8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&lt;Button&gt;</w:t>
      </w:r>
      <w:r>
        <w:rPr>
          <w:sz w:val="24"/>
        </w:rPr>
        <w:t xml:space="preserve">) based on whether the item is already in the playlist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isItemInPlaylist(item.id)</w:t>
      </w:r>
      <w:r>
        <w:rPr>
          <w:spacing w:val="-2"/>
          <w:sz w:val="24"/>
        </w:rPr>
        <w:t>).</w:t>
      </w:r>
    </w:p>
    <w:p w14:paraId="4E5F1C59">
      <w:pPr>
        <w:pStyle w:val="9"/>
        <w:numPr>
          <w:ilvl w:val="2"/>
          <w:numId w:val="5"/>
        </w:numPr>
        <w:tabs>
          <w:tab w:val="left" w:pos="719"/>
        </w:tabs>
        <w:spacing w:before="280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Button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Handlers:</w:t>
      </w:r>
    </w:p>
    <w:p w14:paraId="22B8FD61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90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Handles adding/removing items from the wishlist (</w:t>
      </w:r>
      <w:r>
        <w:rPr>
          <w:rFonts w:ascii="Courier New" w:hAnsi="Courier New"/>
          <w:sz w:val="24"/>
        </w:rPr>
        <w:t>addToWishlist(item.id)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removeFromWishlist(item.id)</w:t>
      </w:r>
      <w:r>
        <w:rPr>
          <w:sz w:val="24"/>
        </w:rPr>
        <w:t>).</w:t>
      </w:r>
    </w:p>
    <w:p w14:paraId="5ACDEBC7">
      <w:pPr>
        <w:pStyle w:val="9"/>
        <w:numPr>
          <w:ilvl w:val="3"/>
          <w:numId w:val="5"/>
        </w:numPr>
        <w:tabs>
          <w:tab w:val="left" w:pos="1440"/>
        </w:tabs>
        <w:spacing w:before="3" w:after="0" w:line="242" w:lineRule="auto"/>
        <w:ind w:left="1440" w:right="90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Manages adding/removing items from the playlist (</w:t>
      </w:r>
      <w:r>
        <w:rPr>
          <w:rFonts w:ascii="Courier New" w:hAnsi="Courier New"/>
          <w:sz w:val="24"/>
        </w:rPr>
        <w:t>addToPlaylist(item.id)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removeFromPlaylist(item.id)</w:t>
      </w:r>
      <w:r>
        <w:rPr>
          <w:sz w:val="24"/>
        </w:rPr>
        <w:t>).</w:t>
      </w:r>
    </w:p>
    <w:p w14:paraId="77F7DFB1">
      <w:pPr>
        <w:pStyle w:val="9"/>
        <w:spacing w:after="0" w:line="242" w:lineRule="auto"/>
        <w:jc w:val="left"/>
        <w:rPr>
          <w:rFonts w:ascii="Courier New" w:hAnsi="Courier New"/>
          <w:sz w:val="24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6B8ECCE6">
      <w:pPr>
        <w:pStyle w:val="9"/>
        <w:numPr>
          <w:ilvl w:val="2"/>
          <w:numId w:val="5"/>
        </w:numPr>
        <w:tabs>
          <w:tab w:val="left" w:pos="719"/>
        </w:tabs>
        <w:spacing w:before="64" w:after="0" w:line="240" w:lineRule="auto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Card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Styling:</w:t>
      </w:r>
    </w:p>
    <w:p w14:paraId="0DCD9AF8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545" w:hanging="360"/>
        <w:jc w:val="left"/>
        <w:rPr>
          <w:rFonts w:ascii="Courier New" w:hAnsi="Courier New"/>
          <w:sz w:val="24"/>
        </w:rPr>
      </w:pPr>
      <w:r>
        <w:rPr>
          <w:sz w:val="24"/>
        </w:rPr>
        <w:t>Applies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card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card-body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card-footer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styling</w:t>
      </w:r>
      <w:r>
        <w:rPr>
          <w:spacing w:val="-7"/>
          <w:sz w:val="24"/>
        </w:rPr>
        <w:t xml:space="preserve"> </w:t>
      </w:r>
      <w:r>
        <w:rPr>
          <w:sz w:val="24"/>
        </w:rPr>
        <w:t>the card components.</w:t>
      </w:r>
    </w:p>
    <w:p w14:paraId="05FD8A21">
      <w:pPr>
        <w:pStyle w:val="9"/>
        <w:numPr>
          <w:ilvl w:val="3"/>
          <w:numId w:val="5"/>
        </w:numPr>
        <w:tabs>
          <w:tab w:val="left" w:pos="1440"/>
        </w:tabs>
        <w:spacing w:before="0" w:after="0" w:line="242" w:lineRule="auto"/>
        <w:ind w:left="1440" w:right="63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r>
        <w:rPr>
          <w:sz w:val="24"/>
        </w:rPr>
        <w:t>styles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rounded-top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w-100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images and audio players.</w:t>
      </w:r>
    </w:p>
    <w:p w14:paraId="6ED7E3D8">
      <w:pPr>
        <w:pStyle w:val="6"/>
        <w:rPr>
          <w:sz w:val="24"/>
        </w:rPr>
      </w:pPr>
    </w:p>
    <w:p w14:paraId="4BCCFA8D">
      <w:pPr>
        <w:pStyle w:val="6"/>
        <w:rPr>
          <w:sz w:val="24"/>
        </w:rPr>
      </w:pPr>
    </w:p>
    <w:p w14:paraId="7FF0B96E">
      <w:pPr>
        <w:pStyle w:val="6"/>
        <w:rPr>
          <w:sz w:val="24"/>
        </w:rPr>
      </w:pPr>
    </w:p>
    <w:p w14:paraId="4C37E343">
      <w:pPr>
        <w:pStyle w:val="6"/>
        <w:spacing w:before="179"/>
        <w:rPr>
          <w:sz w:val="24"/>
        </w:rPr>
      </w:pPr>
    </w:p>
    <w:p w14:paraId="1FDFE935">
      <w:pPr>
        <w:pStyle w:val="2"/>
        <w:spacing w:before="1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Execution:</w:t>
      </w:r>
    </w:p>
    <w:p w14:paraId="13F5305B">
      <w:pPr>
        <w:spacing w:before="164"/>
        <w:ind w:left="0" w:right="0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40"/>
          <w:sz w:val="24"/>
        </w:rPr>
        <w:t xml:space="preserve"> </w:t>
      </w:r>
      <w:r>
        <w:rPr>
          <w:sz w:val="24"/>
        </w:rPr>
        <w:t>completing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code,</w:t>
      </w:r>
      <w:r>
        <w:rPr>
          <w:spacing w:val="40"/>
          <w:sz w:val="24"/>
        </w:rPr>
        <w:t xml:space="preserve"> </w:t>
      </w:r>
      <w:r>
        <w:rPr>
          <w:sz w:val="24"/>
        </w:rPr>
        <w:t>run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react</w:t>
      </w:r>
      <w:r>
        <w:rPr>
          <w:spacing w:val="4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command</w:t>
      </w:r>
      <w:r>
        <w:rPr>
          <w:spacing w:val="26"/>
          <w:sz w:val="24"/>
        </w:rPr>
        <w:t xml:space="preserve"> </w:t>
      </w:r>
      <w:r>
        <w:rPr>
          <w:sz w:val="24"/>
        </w:rPr>
        <w:t>“npm</w:t>
      </w:r>
      <w:r>
        <w:rPr>
          <w:spacing w:val="26"/>
          <w:sz w:val="24"/>
        </w:rPr>
        <w:t xml:space="preserve"> </w:t>
      </w:r>
      <w:r>
        <w:rPr>
          <w:sz w:val="24"/>
        </w:rPr>
        <w:t>start”</w:t>
      </w:r>
      <w:r>
        <w:rPr>
          <w:spacing w:val="26"/>
          <w:sz w:val="24"/>
        </w:rPr>
        <w:t xml:space="preserve"> </w:t>
      </w:r>
      <w:r>
        <w:rPr>
          <w:sz w:val="24"/>
        </w:rPr>
        <w:t>or “npm run dev” if you are using vite.js</w:t>
      </w:r>
    </w:p>
    <w:p w14:paraId="0C40CC52">
      <w:pPr>
        <w:tabs>
          <w:tab w:val="left" w:pos="5123"/>
        </w:tabs>
        <w:spacing w:before="160"/>
        <w:ind w:left="0" w:right="386" w:firstLine="0"/>
        <w:jc w:val="left"/>
        <w:rPr>
          <w:sz w:val="24"/>
        </w:rPr>
      </w:pPr>
      <w:r>
        <w:rPr>
          <w:sz w:val="24"/>
        </w:rPr>
        <w:t>And the Open new Terminal type this command</w:t>
      </w:r>
      <w:r>
        <w:rPr>
          <w:sz w:val="24"/>
        </w:rPr>
        <w:tab/>
      </w:r>
      <w:r>
        <w:rPr>
          <w:sz w:val="24"/>
        </w:rPr>
        <w:t>“json-server --watch</w:t>
      </w:r>
      <w:r>
        <w:rPr>
          <w:spacing w:val="40"/>
          <w:sz w:val="24"/>
        </w:rPr>
        <w:t xml:space="preserve"> </w:t>
      </w:r>
      <w:r>
        <w:rPr>
          <w:sz w:val="24"/>
        </w:rPr>
        <w:t>./db/db.json” to start the json server too.</w:t>
      </w:r>
    </w:p>
    <w:p w14:paraId="313470FB">
      <w:pPr>
        <w:spacing w:before="160"/>
        <w:ind w:left="0" w:right="0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Rythimic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Tunes.</w:t>
      </w:r>
    </w:p>
    <w:p w14:paraId="6C0735CE">
      <w:pPr>
        <w:spacing w:before="160"/>
        <w:ind w:left="0" w:right="0" w:firstLine="0"/>
        <w:jc w:val="left"/>
        <w:rPr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3E5818C6">
      <w:pPr>
        <w:pStyle w:val="6"/>
        <w:rPr>
          <w:sz w:val="24"/>
        </w:rPr>
      </w:pPr>
    </w:p>
    <w:p w14:paraId="050C08B7">
      <w:pPr>
        <w:pStyle w:val="6"/>
        <w:spacing w:before="28"/>
        <w:rPr>
          <w:sz w:val="24"/>
        </w:rPr>
      </w:pPr>
    </w:p>
    <w:p w14:paraId="46185B5B">
      <w:pPr>
        <w:tabs>
          <w:tab w:val="left" w:pos="719"/>
        </w:tabs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232410</wp:posOffset>
            </wp:positionV>
            <wp:extent cx="5862955" cy="2621280"/>
            <wp:effectExtent l="0" t="0" r="0" b="0"/>
            <wp:wrapTopAndBottom/>
            <wp:docPr id="7" name="Image 7" descr="C:\Users\arsha\OneDrive\Pictures\Screenshots\Screenshot 2024-04-22 1649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arsha\OneDrive\Pictures\Screenshots\Screenshot 2024-04-22 16495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647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?</w:t>
      </w:r>
      <w:r>
        <w:rPr>
          <w:b/>
          <w:sz w:val="28"/>
        </w:rPr>
        <w:tab/>
      </w:r>
      <w:r>
        <w:rPr>
          <w:b/>
          <w:sz w:val="28"/>
        </w:rPr>
        <w:t>Hero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components</w:t>
      </w:r>
    </w:p>
    <w:p w14:paraId="3F669196">
      <w:pPr>
        <w:spacing w:after="0"/>
        <w:jc w:val="left"/>
        <w:rPr>
          <w:b/>
          <w:sz w:val="28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2E4C966C">
      <w:pPr>
        <w:pStyle w:val="6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89955" cy="2313305"/>
            <wp:effectExtent l="0" t="0" r="0" b="0"/>
            <wp:docPr id="8" name="Image 8" descr="C:\Users\arsha\OneDrive\Pictures\Screenshots\Screenshot 2024-04-22 165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arsha\OneDrive\Pictures\Screenshots\Screenshot 2024-04-22 1650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65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9CD">
      <w:pPr>
        <w:pStyle w:val="6"/>
        <w:spacing w:before="198"/>
        <w:rPr>
          <w:b/>
          <w:sz w:val="28"/>
        </w:rPr>
      </w:pPr>
    </w:p>
    <w:p w14:paraId="0715B20E">
      <w:pPr>
        <w:tabs>
          <w:tab w:val="left" w:pos="719"/>
        </w:tabs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232410</wp:posOffset>
            </wp:positionV>
            <wp:extent cx="5992495" cy="2208530"/>
            <wp:effectExtent l="0" t="0" r="0" b="0"/>
            <wp:wrapTopAndBottom/>
            <wp:docPr id="9" name="Image 9" descr="C:\Users\arsha\OneDrive\Pictures\Screenshots\Screenshot 2024-04-22 1650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arsha\OneDrive\Pictures\Screenshots\Screenshot 2024-04-22 16504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182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w w:val="105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w w:val="105"/>
          <w:sz w:val="28"/>
        </w:rPr>
        <w:t>Playlist</w:t>
      </w:r>
    </w:p>
    <w:p w14:paraId="322D3CD3">
      <w:pPr>
        <w:tabs>
          <w:tab w:val="left" w:pos="719"/>
        </w:tabs>
        <w:spacing w:before="29" w:after="24"/>
        <w:ind w:left="360" w:right="0" w:firstLine="0"/>
        <w:jc w:val="left"/>
        <w:rPr>
          <w:b/>
          <w:sz w:val="28"/>
        </w:rPr>
      </w:pPr>
      <w:r>
        <w:rPr>
          <w:b/>
          <w:spacing w:val="-2"/>
          <w:w w:val="105"/>
          <w:sz w:val="28"/>
        </w:rPr>
        <w:t>Favorites</w:t>
      </w:r>
    </w:p>
    <w:p w14:paraId="163B0B05">
      <w:pPr>
        <w:pStyle w:val="6"/>
        <w:ind w:left="30"/>
        <w:rPr>
          <w:sz w:val="20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  <w:r>
        <w:rPr>
          <w:sz w:val="20"/>
        </w:rPr>
        <w:drawing>
          <wp:inline distT="0" distB="0" distL="0" distR="0">
            <wp:extent cx="5859145" cy="2694940"/>
            <wp:effectExtent l="0" t="0" r="0" b="0"/>
            <wp:docPr id="10" name="Image 10" descr="C:\Users\arsha\OneDrive\Pictures\Screenshots\Screenshot 2024-04-22 165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arsha\OneDrive\Pictures\Screenshots\Screenshot 2024-04-22 16510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19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85C">
      <w:pPr>
        <w:pStyle w:val="2"/>
        <w:spacing w:before="303"/>
        <w:rPr>
          <w:rFonts w:hint="default" w:ascii="Arial"/>
          <w:b/>
          <w:sz w:val="36"/>
          <w:lang w:val="en-US"/>
        </w:rPr>
      </w:pPr>
      <w:r>
        <w:rPr>
          <w:rFonts w:hint="default" w:ascii="Arial"/>
          <w:b/>
          <w:sz w:val="36"/>
          <w:lang w:val="en-US"/>
        </w:rPr>
        <w:t xml:space="preserve">            THANK YOU……..</w:t>
      </w:r>
      <w:bookmarkStart w:id="1" w:name="_GoBack"/>
      <w:bookmarkEnd w:id="1"/>
    </w:p>
    <w:p w14:paraId="330EE686">
      <w:pPr>
        <w:pStyle w:val="2"/>
        <w:spacing w:before="303"/>
        <w:rPr>
          <w:rFonts w:ascii="Arial"/>
          <w:b/>
          <w:sz w:val="36"/>
        </w:rPr>
      </w:pPr>
    </w:p>
    <w:p w14:paraId="276633B7">
      <w:pPr>
        <w:pStyle w:val="2"/>
        <w:spacing w:before="303"/>
        <w:rPr>
          <w:rFonts w:ascii="Arial"/>
          <w:b/>
          <w:sz w:val="36"/>
        </w:rPr>
      </w:pPr>
    </w:p>
    <w:p w14:paraId="51EC8AEA">
      <w:pPr>
        <w:pStyle w:val="2"/>
        <w:spacing w:before="303"/>
        <w:rPr>
          <w:rFonts w:hint="default" w:ascii="Arial"/>
          <w:b/>
          <w:sz w:val="36"/>
          <w:lang w:val="en-US"/>
        </w:rPr>
      </w:pPr>
      <w:r>
        <w:rPr>
          <w:rFonts w:hint="default" w:ascii="Arial"/>
          <w:b/>
          <w:sz w:val="36"/>
          <w:lang w:val="en-US"/>
        </w:rPr>
        <w:t xml:space="preserve">        </w:t>
      </w:r>
    </w:p>
    <w:p w14:paraId="4109E010">
      <w:pPr>
        <w:pStyle w:val="2"/>
        <w:spacing w:before="303"/>
        <w:rPr>
          <w:rFonts w:ascii="Arial"/>
          <w:b/>
          <w:sz w:val="36"/>
        </w:rPr>
      </w:pPr>
    </w:p>
    <w:p w14:paraId="2B0516E1">
      <w:pPr>
        <w:pStyle w:val="2"/>
        <w:spacing w:before="303"/>
        <w:rPr>
          <w:rFonts w:ascii="Arial"/>
          <w:b/>
          <w:sz w:val="36"/>
        </w:rPr>
      </w:pPr>
    </w:p>
    <w:p w14:paraId="3AE8213F">
      <w:pPr>
        <w:pStyle w:val="2"/>
        <w:spacing w:before="303"/>
        <w:rPr>
          <w:rFonts w:ascii="Arial"/>
          <w:b/>
          <w:sz w:val="36"/>
        </w:rPr>
      </w:pPr>
    </w:p>
    <w:p w14:paraId="183A12A6">
      <w:pPr>
        <w:pStyle w:val="2"/>
        <w:spacing w:before="303"/>
        <w:rPr>
          <w:rFonts w:ascii="Arial"/>
          <w:b/>
          <w:sz w:val="36"/>
        </w:rPr>
      </w:pPr>
    </w:p>
    <w:p w14:paraId="5436412C">
      <w:pPr>
        <w:pStyle w:val="2"/>
        <w:spacing w:before="303"/>
        <w:rPr>
          <w:rFonts w:ascii="Arial"/>
          <w:b/>
          <w:sz w:val="36"/>
        </w:rPr>
      </w:pPr>
    </w:p>
    <w:p w14:paraId="4A9B779B">
      <w:pPr>
        <w:pStyle w:val="2"/>
        <w:spacing w:before="303"/>
        <w:rPr>
          <w:rFonts w:ascii="Arial"/>
          <w:b/>
          <w:sz w:val="36"/>
        </w:rPr>
      </w:pPr>
    </w:p>
    <w:p w14:paraId="1A226D6C">
      <w:pPr>
        <w:pStyle w:val="2"/>
        <w:spacing w:before="303"/>
        <w:rPr>
          <w:rFonts w:ascii="Arial"/>
          <w:b/>
          <w:sz w:val="36"/>
        </w:rPr>
      </w:pPr>
    </w:p>
    <w:p w14:paraId="043BDC70">
      <w:pPr>
        <w:pStyle w:val="2"/>
        <w:spacing w:before="303"/>
        <w:rPr>
          <w:rFonts w:ascii="Arial"/>
          <w:b/>
          <w:sz w:val="36"/>
        </w:rPr>
      </w:pPr>
    </w:p>
    <w:p w14:paraId="41A02330">
      <w:pPr>
        <w:pStyle w:val="2"/>
        <w:spacing w:before="303"/>
        <w:rPr>
          <w:rFonts w:ascii="Arial"/>
          <w:b/>
          <w:sz w:val="36"/>
        </w:rPr>
      </w:pPr>
    </w:p>
    <w:p w14:paraId="43BD8EA8">
      <w:pPr>
        <w:pStyle w:val="2"/>
        <w:spacing w:before="303"/>
        <w:rPr>
          <w:rFonts w:ascii="Arial"/>
          <w:b/>
          <w:sz w:val="36"/>
        </w:rPr>
      </w:pPr>
    </w:p>
    <w:p w14:paraId="5DC32E4D">
      <w:pPr>
        <w:pStyle w:val="2"/>
        <w:spacing w:before="303"/>
        <w:rPr>
          <w:rFonts w:ascii="Arial"/>
          <w:b/>
          <w:sz w:val="36"/>
        </w:rPr>
      </w:pPr>
    </w:p>
    <w:p w14:paraId="2049360E">
      <w:pPr>
        <w:pStyle w:val="2"/>
        <w:spacing w:before="303"/>
        <w:rPr>
          <w:rFonts w:ascii="Arial"/>
          <w:b/>
          <w:sz w:val="36"/>
        </w:rPr>
      </w:pPr>
    </w:p>
    <w:p w14:paraId="450FCEE5">
      <w:pPr>
        <w:pStyle w:val="2"/>
        <w:spacing w:before="303"/>
        <w:rPr>
          <w:rFonts w:ascii="Arial"/>
          <w:b/>
          <w:sz w:val="36"/>
        </w:rPr>
      </w:pPr>
    </w:p>
    <w:sectPr>
      <w:pgSz w:w="12240" w:h="15840"/>
      <w:pgMar w:top="182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▪"/>
      <w:lvlJc w:val="left"/>
      <w:pPr>
        <w:ind w:left="2160" w:hanging="3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6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0" w:hanging="17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3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4" w:tentative="0">
      <w:start w:val="0"/>
      <w:numFmt w:val="bullet"/>
      <w:lvlText w:val="o"/>
      <w:lvlJc w:val="left"/>
      <w:pPr>
        <w:ind w:left="216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80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32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>
    <w:nsid w:val="FB5257AB"/>
    <w:multiLevelType w:val="singleLevel"/>
    <w:tmpl w:val="FB5257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44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20" w:hanging="39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0" w:hanging="399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▪"/>
      <w:lvlJc w:val="left"/>
      <w:pPr>
        <w:ind w:left="2160" w:hanging="3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6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>
    <w:nsid w:val="58BDB819"/>
    <w:multiLevelType w:val="singleLevel"/>
    <w:tmpl w:val="58BDB8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AB66DA2"/>
    <w:rsid w:val="3B5D2583"/>
    <w:rsid w:val="456829C2"/>
    <w:rsid w:val="4B800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54"/>
      <w:ind w:left="360" w:hanging="359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6"/>
      <w:szCs w:val="26"/>
      <w:lang w:val="en-US" w:eastAsia="en-US" w:bidi="ar-SA"/>
    </w:rPr>
  </w:style>
  <w:style w:type="table" w:styleId="7">
    <w:name w:val="Table Grid"/>
    <w:basedOn w:val="8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439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Lines>1</Lines>
  <Paragraphs>1</Paragraphs>
  <TotalTime>30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2025-03-09T17:03:00Z</dcterms:created>
  <dc:creator>admin</dc:creator>
  <cp:lastModifiedBy>admin</cp:lastModifiedBy>
  <dcterms:modified xsi:type="dcterms:W3CDTF">2025-03-09T17:35:49Z</dcterms:modified>
  <dc:title>Rythimic Tunes(Frontend).new.docx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2025-03-09T00:00:00Z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5A81C5410BC04C508435095C9D683317_13</vt:lpwstr>
  </property>
</Properties>
</file>